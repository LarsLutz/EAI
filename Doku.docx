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1C97" w14:textId="3E07979F" w:rsidR="009540E7" w:rsidRDefault="00AE73F0" w:rsidP="00F75410">
      <w:pPr>
        <w:pStyle w:val="Titel"/>
        <w:spacing w:after="120"/>
        <w:ind w:left="709" w:hanging="709"/>
      </w:pPr>
      <w:r w:rsidRPr="00E265A2">
        <w:t>Dokumentation</w:t>
      </w:r>
    </w:p>
    <w:p w14:paraId="3AAE6C3D" w14:textId="77777777" w:rsidR="009C45B2" w:rsidRDefault="009C45B2" w:rsidP="009C45B2"/>
    <w:p w14:paraId="507B3BB9" w14:textId="77777777" w:rsidR="009C45B2" w:rsidRDefault="009C45B2" w:rsidP="009C45B2"/>
    <w:p w14:paraId="22AF00B3" w14:textId="77777777" w:rsidR="009C45B2" w:rsidRDefault="009C45B2" w:rsidP="009C45B2"/>
    <w:p w14:paraId="2EBA9A5C" w14:textId="77777777" w:rsidR="009C45B2" w:rsidRPr="009C45B2" w:rsidRDefault="009C45B2" w:rsidP="009C45B2"/>
    <w:p w14:paraId="19787CB8" w14:textId="77777777" w:rsidR="00294BB1" w:rsidRPr="00E265A2" w:rsidRDefault="00294BB1" w:rsidP="00D57FAC"/>
    <w:sdt>
      <w:sdtPr>
        <w:id w:val="-1675494973"/>
        <w:placeholder>
          <w:docPart w:val="C813AA8C53C826479DE563CD1777AEF8"/>
        </w:placeholder>
        <w:text/>
      </w:sdtPr>
      <w:sdtEndPr/>
      <w:sdtContent>
        <w:p w14:paraId="3E555CCB" w14:textId="3CE9D0DD" w:rsidR="009540E7" w:rsidRPr="00E265A2" w:rsidRDefault="009C45B2" w:rsidP="009540E7">
          <w:pPr>
            <w:pStyle w:val="Untertitel"/>
          </w:pPr>
          <w:r>
            <w:t>EAI</w:t>
          </w:r>
          <w:r w:rsidR="00201493">
            <w:t xml:space="preserve"> „</w:t>
          </w:r>
          <w:proofErr w:type="spellStart"/>
          <w:r w:rsidR="00201493">
            <w:t>ShopStant</w:t>
          </w:r>
          <w:r w:rsidR="002263D2">
            <w:t>l</w:t>
          </w:r>
          <w:r w:rsidR="00201493">
            <w:t>y</w:t>
          </w:r>
          <w:proofErr w:type="spellEnd"/>
          <w:r w:rsidR="00201493">
            <w:t>“</w:t>
          </w:r>
        </w:p>
      </w:sdtContent>
    </w:sdt>
    <w:p w14:paraId="6BD59B63" w14:textId="77777777" w:rsidR="009540E7" w:rsidRPr="00E265A2" w:rsidRDefault="009540E7" w:rsidP="00D57FAC"/>
    <w:p w14:paraId="7CB7077E" w14:textId="77777777" w:rsidR="002B4FBE" w:rsidRPr="00E265A2" w:rsidRDefault="002B4FBE" w:rsidP="00D57FAC"/>
    <w:p w14:paraId="19B4BBF4" w14:textId="77777777" w:rsidR="000875D7" w:rsidRPr="00E265A2" w:rsidRDefault="000875D7" w:rsidP="009540E7"/>
    <w:p w14:paraId="5578C6E8" w14:textId="459B4BFE" w:rsidR="009540E7" w:rsidRPr="00E265A2" w:rsidRDefault="009540E7" w:rsidP="009540E7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265A2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E265A2">
        <w:rPr>
          <w:rFonts w:ascii="Times New Roman" w:eastAsia="Times New Roman" w:hAnsi="Times New Roman" w:cs="Times New Roman"/>
          <w:sz w:val="24"/>
          <w:szCs w:val="24"/>
          <w:lang w:eastAsia="de-CH"/>
        </w:rPr>
        <w:instrText xml:space="preserve"> INCLUDEPICTURE "http://www.fiveinfo.ch/images/fiveinfo.png" \* MERGEFORMATINET </w:instrText>
      </w:r>
      <w:r w:rsidRPr="00E265A2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</w:p>
    <w:p w14:paraId="5DC01344" w14:textId="77777777" w:rsidR="003F55C3" w:rsidRPr="00E265A2" w:rsidRDefault="003F55C3" w:rsidP="0094033A">
      <w:pPr>
        <w:ind w:left="-993" w:firstLine="993"/>
      </w:pPr>
    </w:p>
    <w:p w14:paraId="0B22A043" w14:textId="77777777" w:rsidR="00AE73F0" w:rsidRPr="00E265A2" w:rsidRDefault="00AE73F0" w:rsidP="0094033A">
      <w:pPr>
        <w:ind w:left="-993" w:firstLine="993"/>
      </w:pPr>
    </w:p>
    <w:p w14:paraId="4B3BB3D9" w14:textId="77777777" w:rsidR="00AE73F0" w:rsidRPr="00E265A2" w:rsidRDefault="00AE73F0" w:rsidP="0094033A">
      <w:pPr>
        <w:ind w:left="-993" w:firstLine="993"/>
      </w:pPr>
    </w:p>
    <w:p w14:paraId="4C6F5710" w14:textId="77777777" w:rsidR="00AE73F0" w:rsidRPr="00E265A2" w:rsidRDefault="00AE73F0" w:rsidP="0094033A">
      <w:pPr>
        <w:ind w:left="-993" w:firstLine="993"/>
      </w:pPr>
    </w:p>
    <w:p w14:paraId="666BCDD6" w14:textId="77777777" w:rsidR="00AE73F0" w:rsidRPr="00E265A2" w:rsidRDefault="00AE73F0" w:rsidP="0094033A">
      <w:pPr>
        <w:ind w:left="-993" w:firstLine="993"/>
      </w:pPr>
    </w:p>
    <w:p w14:paraId="50C48074" w14:textId="77777777" w:rsidR="00AE73F0" w:rsidRPr="00E265A2" w:rsidRDefault="00AE73F0" w:rsidP="0094033A">
      <w:pPr>
        <w:ind w:left="-993" w:firstLine="993"/>
      </w:pPr>
    </w:p>
    <w:p w14:paraId="1D80C9B2" w14:textId="77777777" w:rsidR="00AE73F0" w:rsidRPr="00E265A2" w:rsidRDefault="00AE73F0" w:rsidP="0094033A">
      <w:pPr>
        <w:ind w:left="-993" w:firstLine="993"/>
      </w:pPr>
    </w:p>
    <w:p w14:paraId="70C66630" w14:textId="77777777" w:rsidR="00AE73F0" w:rsidRPr="00E265A2" w:rsidRDefault="00AE73F0" w:rsidP="0094033A">
      <w:pPr>
        <w:ind w:left="-993" w:firstLine="993"/>
      </w:pPr>
    </w:p>
    <w:p w14:paraId="064B25F1" w14:textId="77777777" w:rsidR="00AE73F0" w:rsidRPr="00E265A2" w:rsidRDefault="00AE73F0" w:rsidP="0094033A">
      <w:pPr>
        <w:ind w:left="-993" w:firstLine="993"/>
      </w:pPr>
    </w:p>
    <w:p w14:paraId="0BFB549D" w14:textId="77777777" w:rsidR="00AE73F0" w:rsidRPr="00E265A2" w:rsidRDefault="00AE73F0" w:rsidP="0094033A">
      <w:pPr>
        <w:ind w:left="-993" w:firstLine="993"/>
      </w:pPr>
    </w:p>
    <w:p w14:paraId="43E9B824" w14:textId="77777777" w:rsidR="00AE73F0" w:rsidRPr="00E265A2" w:rsidRDefault="00AE73F0" w:rsidP="0094033A">
      <w:pPr>
        <w:ind w:left="-993" w:firstLine="993"/>
      </w:pPr>
    </w:p>
    <w:p w14:paraId="784A2440" w14:textId="77777777" w:rsidR="00AE73F0" w:rsidRPr="00E265A2" w:rsidRDefault="00AE73F0" w:rsidP="0094033A">
      <w:pPr>
        <w:ind w:left="-993" w:firstLine="993"/>
      </w:pPr>
    </w:p>
    <w:p w14:paraId="4F5DB006" w14:textId="77777777" w:rsidR="00AE73F0" w:rsidRPr="00E265A2" w:rsidRDefault="00AE73F0" w:rsidP="0094033A">
      <w:pPr>
        <w:ind w:left="-993" w:firstLine="993"/>
      </w:pPr>
    </w:p>
    <w:p w14:paraId="5836AAEC" w14:textId="77777777" w:rsidR="00AE73F0" w:rsidRPr="00E265A2" w:rsidRDefault="00AE73F0" w:rsidP="0094033A">
      <w:pPr>
        <w:ind w:left="-993" w:firstLine="993"/>
      </w:pPr>
    </w:p>
    <w:p w14:paraId="44480A48" w14:textId="77777777" w:rsidR="00AE73F0" w:rsidRDefault="00AE73F0" w:rsidP="0094033A">
      <w:pPr>
        <w:ind w:left="-993" w:firstLine="993"/>
      </w:pPr>
    </w:p>
    <w:p w14:paraId="62F090A7" w14:textId="77777777" w:rsidR="009C45B2" w:rsidRDefault="009C45B2" w:rsidP="0094033A">
      <w:pPr>
        <w:ind w:left="-993" w:firstLine="993"/>
      </w:pPr>
    </w:p>
    <w:p w14:paraId="41EA5214" w14:textId="77777777" w:rsidR="009C45B2" w:rsidRDefault="009C45B2" w:rsidP="0094033A">
      <w:pPr>
        <w:ind w:left="-993" w:firstLine="993"/>
      </w:pPr>
    </w:p>
    <w:p w14:paraId="555B8E6C" w14:textId="77777777" w:rsidR="009C45B2" w:rsidRDefault="009C45B2" w:rsidP="0094033A">
      <w:pPr>
        <w:ind w:left="-993" w:firstLine="993"/>
      </w:pPr>
    </w:p>
    <w:p w14:paraId="3473B82D" w14:textId="77777777" w:rsidR="009C45B2" w:rsidRDefault="009C45B2" w:rsidP="0094033A">
      <w:pPr>
        <w:ind w:left="-993" w:firstLine="993"/>
      </w:pPr>
    </w:p>
    <w:p w14:paraId="566D6240" w14:textId="77777777" w:rsidR="009C45B2" w:rsidRDefault="009C45B2" w:rsidP="0094033A">
      <w:pPr>
        <w:ind w:left="-993" w:firstLine="993"/>
      </w:pPr>
    </w:p>
    <w:p w14:paraId="3D5F0B2A" w14:textId="77777777" w:rsidR="009C45B2" w:rsidRDefault="009C45B2" w:rsidP="0094033A">
      <w:pPr>
        <w:ind w:left="-993" w:firstLine="993"/>
      </w:pPr>
    </w:p>
    <w:p w14:paraId="023C22E7" w14:textId="77777777" w:rsidR="009C45B2" w:rsidRDefault="009C45B2" w:rsidP="0094033A">
      <w:pPr>
        <w:ind w:left="-993" w:firstLine="993"/>
      </w:pPr>
    </w:p>
    <w:p w14:paraId="5813A6D2" w14:textId="77777777" w:rsidR="009C45B2" w:rsidRDefault="009C45B2" w:rsidP="0094033A">
      <w:pPr>
        <w:ind w:left="-993" w:firstLine="993"/>
      </w:pPr>
    </w:p>
    <w:p w14:paraId="04F3BB42" w14:textId="77777777" w:rsidR="009C45B2" w:rsidRDefault="009C45B2" w:rsidP="0094033A">
      <w:pPr>
        <w:ind w:left="-993" w:firstLine="993"/>
      </w:pPr>
    </w:p>
    <w:p w14:paraId="15638BDA" w14:textId="77777777" w:rsidR="009C45B2" w:rsidRDefault="009C45B2" w:rsidP="0094033A">
      <w:pPr>
        <w:ind w:left="-993" w:firstLine="993"/>
      </w:pPr>
    </w:p>
    <w:p w14:paraId="26F8D881" w14:textId="77777777" w:rsidR="009C45B2" w:rsidRDefault="009C45B2" w:rsidP="0094033A">
      <w:pPr>
        <w:ind w:left="-993" w:firstLine="993"/>
      </w:pPr>
    </w:p>
    <w:p w14:paraId="33968A15" w14:textId="77777777" w:rsidR="009C45B2" w:rsidRDefault="009C45B2" w:rsidP="0094033A">
      <w:pPr>
        <w:ind w:left="-993" w:firstLine="993"/>
      </w:pPr>
    </w:p>
    <w:p w14:paraId="313C0A77" w14:textId="77777777" w:rsidR="009C45B2" w:rsidRDefault="009C45B2" w:rsidP="0094033A">
      <w:pPr>
        <w:ind w:left="-993" w:firstLine="993"/>
      </w:pPr>
    </w:p>
    <w:p w14:paraId="676A51F7" w14:textId="77777777" w:rsidR="009C45B2" w:rsidRPr="00E265A2" w:rsidRDefault="009C45B2" w:rsidP="0094033A">
      <w:pPr>
        <w:ind w:left="-993" w:firstLine="993"/>
      </w:pPr>
    </w:p>
    <w:p w14:paraId="1ABF513D" w14:textId="77777777" w:rsidR="00AE73F0" w:rsidRPr="00E265A2" w:rsidRDefault="00AE73F0" w:rsidP="0094033A">
      <w:pPr>
        <w:ind w:left="-993" w:firstLine="993"/>
      </w:pPr>
    </w:p>
    <w:p w14:paraId="389C45E9" w14:textId="77777777" w:rsidR="00AE73F0" w:rsidRPr="00E265A2" w:rsidRDefault="00AE73F0" w:rsidP="0094033A">
      <w:pPr>
        <w:ind w:left="-993" w:firstLine="993"/>
      </w:pPr>
    </w:p>
    <w:p w14:paraId="5E32D0B0" w14:textId="77777777" w:rsidR="00AE73F0" w:rsidRPr="00E265A2" w:rsidRDefault="00AE73F0" w:rsidP="0094033A">
      <w:pPr>
        <w:ind w:left="-993" w:firstLine="993"/>
      </w:pPr>
    </w:p>
    <w:p w14:paraId="5E7CCFFE" w14:textId="77777777" w:rsidR="00AE73F0" w:rsidRPr="00E265A2" w:rsidRDefault="00AE73F0" w:rsidP="0094033A">
      <w:pPr>
        <w:ind w:left="-993" w:firstLine="993"/>
      </w:pPr>
    </w:p>
    <w:p w14:paraId="75443E3A" w14:textId="77777777" w:rsidR="00AE73F0" w:rsidRPr="00E265A2" w:rsidRDefault="00AE73F0" w:rsidP="0094033A">
      <w:pPr>
        <w:ind w:left="-993" w:firstLine="993"/>
      </w:pPr>
    </w:p>
    <w:p w14:paraId="1A11B980" w14:textId="77777777" w:rsidR="00AE73F0" w:rsidRPr="00E265A2" w:rsidRDefault="00AE73F0" w:rsidP="0094033A">
      <w:pPr>
        <w:ind w:left="-993" w:firstLine="993"/>
      </w:pPr>
    </w:p>
    <w:p w14:paraId="35063459" w14:textId="77777777" w:rsidR="00AE73F0" w:rsidRPr="00E265A2" w:rsidRDefault="00AE73F0" w:rsidP="0094033A">
      <w:pPr>
        <w:ind w:left="-993" w:firstLine="993"/>
      </w:pPr>
    </w:p>
    <w:p w14:paraId="58EB4E4D" w14:textId="77777777" w:rsidR="00AE73F0" w:rsidRPr="00E265A2" w:rsidRDefault="00AE73F0" w:rsidP="0094033A">
      <w:pPr>
        <w:ind w:left="-993" w:firstLine="993"/>
      </w:pPr>
    </w:p>
    <w:sdt>
      <w:sdtPr>
        <w:rPr>
          <w:rStyle w:val="StsndartTitel"/>
        </w:rPr>
        <w:id w:val="141468603"/>
        <w:text/>
      </w:sdtPr>
      <w:sdtEndPr>
        <w:rPr>
          <w:rStyle w:val="StsndartTitel"/>
        </w:rPr>
      </w:sdtEndPr>
      <w:sdtContent>
        <w:p w14:paraId="3C1FE104" w14:textId="36A1522B" w:rsidR="002B4FBE" w:rsidRPr="00E265A2" w:rsidRDefault="00284A2B" w:rsidP="00AE73F0">
          <w:pPr>
            <w:rPr>
              <w:b/>
              <w:bCs/>
            </w:rPr>
          </w:pPr>
          <w:r w:rsidRPr="00E265A2">
            <w:rPr>
              <w:rStyle w:val="StsndartTitel"/>
            </w:rPr>
            <w:t>Eduart</w:t>
          </w:r>
          <w:r w:rsidR="00E4106E" w:rsidRPr="00E265A2">
            <w:rPr>
              <w:rStyle w:val="StsndartTitel"/>
            </w:rPr>
            <w:t xml:space="preserve"> Bunjaku, </w:t>
          </w:r>
          <w:r w:rsidRPr="00E265A2">
            <w:rPr>
              <w:rStyle w:val="StsndartTitel"/>
            </w:rPr>
            <w:t>Lars</w:t>
          </w:r>
          <w:r w:rsidR="00E4106E" w:rsidRPr="00E265A2">
            <w:rPr>
              <w:rStyle w:val="StsndartTitel"/>
            </w:rPr>
            <w:t xml:space="preserve"> Lutz, </w:t>
          </w:r>
          <w:r w:rsidRPr="00E265A2">
            <w:rPr>
              <w:rStyle w:val="StsndartTitel"/>
            </w:rPr>
            <w:t>Robin</w:t>
          </w:r>
          <w:r w:rsidR="00E4106E" w:rsidRPr="00E265A2">
            <w:rPr>
              <w:rStyle w:val="StsndartTitel"/>
            </w:rPr>
            <w:t xml:space="preserve"> Widmer</w:t>
          </w:r>
          <w:r w:rsidR="009C45B2">
            <w:rPr>
              <w:rStyle w:val="StsndartTitel"/>
            </w:rPr>
            <w:t>, Jan Müller</w:t>
          </w:r>
        </w:p>
      </w:sdtContent>
    </w:sdt>
    <w:p w14:paraId="4022AA45" w14:textId="32ABDFE8" w:rsidR="00AE73F0" w:rsidRPr="00E265A2" w:rsidRDefault="00AE73F0" w:rsidP="00AE73F0">
      <w:r w:rsidRPr="00E265A2"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542896287"/>
        <w:docPartObj>
          <w:docPartGallery w:val="Table of Contents"/>
          <w:docPartUnique/>
        </w:docPartObj>
      </w:sdtPr>
      <w:sdtEndPr/>
      <w:sdtContent>
        <w:p w14:paraId="0CEADE27" w14:textId="33620274" w:rsidR="00AE73F0" w:rsidRPr="00E265A2" w:rsidRDefault="00AE73F0">
          <w:pPr>
            <w:pStyle w:val="Inhaltsverzeichnisberschrift"/>
            <w:rPr>
              <w:rStyle w:val="Hyperlink"/>
              <w:rFonts w:eastAsiaTheme="minorHAnsi" w:cs="Arial"/>
              <w:bCs w:val="0"/>
              <w:noProof/>
              <w:sz w:val="36"/>
              <w:szCs w:val="20"/>
              <w:lang w:eastAsia="en-US"/>
            </w:rPr>
          </w:pPr>
          <w:r w:rsidRPr="00E265A2">
            <w:rPr>
              <w:rStyle w:val="Hyperlink"/>
              <w:rFonts w:eastAsiaTheme="minorHAnsi" w:cs="Arial"/>
              <w:bCs w:val="0"/>
              <w:noProof/>
              <w:sz w:val="36"/>
              <w:szCs w:val="20"/>
              <w:lang w:eastAsia="en-US"/>
            </w:rPr>
            <w:t>Inhalt</w:t>
          </w:r>
        </w:p>
        <w:p w14:paraId="5FD23A25" w14:textId="77777777" w:rsidR="00201493" w:rsidRDefault="00AE73F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de-CH"/>
            </w:rPr>
          </w:pPr>
          <w:r w:rsidRPr="00E265A2">
            <w:fldChar w:fldCharType="begin"/>
          </w:r>
          <w:r w:rsidRPr="00E265A2">
            <w:instrText xml:space="preserve"> TOC \o "1-3" \h \z \u </w:instrText>
          </w:r>
          <w:r w:rsidRPr="00E265A2">
            <w:fldChar w:fldCharType="separate"/>
          </w:r>
          <w:hyperlink w:anchor="_Toc532724162" w:history="1">
            <w:r w:rsidR="00201493" w:rsidRPr="00807B21">
              <w:rPr>
                <w:rStyle w:val="Hyperlink"/>
                <w:noProof/>
              </w:rPr>
              <w:t>2</w:t>
            </w:r>
            <w:r w:rsidR="0020149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201493" w:rsidRPr="00807B21">
              <w:rPr>
                <w:rStyle w:val="Hyperlink"/>
                <w:noProof/>
              </w:rPr>
              <w:t>Ausgangslage</w:t>
            </w:r>
            <w:r w:rsidR="00201493">
              <w:rPr>
                <w:noProof/>
                <w:webHidden/>
              </w:rPr>
              <w:tab/>
            </w:r>
            <w:r w:rsidR="00201493">
              <w:rPr>
                <w:noProof/>
                <w:webHidden/>
              </w:rPr>
              <w:fldChar w:fldCharType="begin"/>
            </w:r>
            <w:r w:rsidR="00201493">
              <w:rPr>
                <w:noProof/>
                <w:webHidden/>
              </w:rPr>
              <w:instrText xml:space="preserve"> PAGEREF _Toc532724162 \h </w:instrText>
            </w:r>
            <w:r w:rsidR="00201493">
              <w:rPr>
                <w:noProof/>
                <w:webHidden/>
              </w:rPr>
            </w:r>
            <w:r w:rsidR="00201493">
              <w:rPr>
                <w:noProof/>
                <w:webHidden/>
              </w:rPr>
              <w:fldChar w:fldCharType="separate"/>
            </w:r>
            <w:r w:rsidR="00201493">
              <w:rPr>
                <w:noProof/>
                <w:webHidden/>
              </w:rPr>
              <w:t>3</w:t>
            </w:r>
            <w:r w:rsidR="00201493">
              <w:rPr>
                <w:noProof/>
                <w:webHidden/>
              </w:rPr>
              <w:fldChar w:fldCharType="end"/>
            </w:r>
          </w:hyperlink>
        </w:p>
        <w:p w14:paraId="1F0D860B" w14:textId="77777777" w:rsidR="00201493" w:rsidRDefault="001341C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de-CH"/>
            </w:rPr>
          </w:pPr>
          <w:hyperlink w:anchor="_Toc532724163" w:history="1">
            <w:r w:rsidR="00201493" w:rsidRPr="00807B21">
              <w:rPr>
                <w:rStyle w:val="Hyperlink"/>
                <w:noProof/>
              </w:rPr>
              <w:t>3</w:t>
            </w:r>
            <w:r w:rsidR="0020149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201493" w:rsidRPr="00807B21">
              <w:rPr>
                <w:rStyle w:val="Hyperlink"/>
                <w:noProof/>
              </w:rPr>
              <w:t>Fazit</w:t>
            </w:r>
            <w:r w:rsidR="00201493">
              <w:rPr>
                <w:noProof/>
                <w:webHidden/>
              </w:rPr>
              <w:tab/>
            </w:r>
            <w:r w:rsidR="00201493">
              <w:rPr>
                <w:noProof/>
                <w:webHidden/>
              </w:rPr>
              <w:fldChar w:fldCharType="begin"/>
            </w:r>
            <w:r w:rsidR="00201493">
              <w:rPr>
                <w:noProof/>
                <w:webHidden/>
              </w:rPr>
              <w:instrText xml:space="preserve"> PAGEREF _Toc532724163 \h </w:instrText>
            </w:r>
            <w:r w:rsidR="00201493">
              <w:rPr>
                <w:noProof/>
                <w:webHidden/>
              </w:rPr>
            </w:r>
            <w:r w:rsidR="00201493">
              <w:rPr>
                <w:noProof/>
                <w:webHidden/>
              </w:rPr>
              <w:fldChar w:fldCharType="separate"/>
            </w:r>
            <w:r w:rsidR="00201493">
              <w:rPr>
                <w:noProof/>
                <w:webHidden/>
              </w:rPr>
              <w:t>3</w:t>
            </w:r>
            <w:r w:rsidR="00201493">
              <w:rPr>
                <w:noProof/>
                <w:webHidden/>
              </w:rPr>
              <w:fldChar w:fldCharType="end"/>
            </w:r>
          </w:hyperlink>
        </w:p>
        <w:p w14:paraId="64DC1D59" w14:textId="77777777" w:rsidR="00201493" w:rsidRDefault="001341C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de-CH"/>
            </w:rPr>
          </w:pPr>
          <w:hyperlink w:anchor="_Toc532724164" w:history="1">
            <w:r w:rsidR="00201493" w:rsidRPr="00807B21">
              <w:rPr>
                <w:rStyle w:val="Hyperlink"/>
                <w:noProof/>
              </w:rPr>
              <w:t>4</w:t>
            </w:r>
            <w:r w:rsidR="0020149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201493" w:rsidRPr="00807B21">
              <w:rPr>
                <w:rStyle w:val="Hyperlink"/>
                <w:noProof/>
              </w:rPr>
              <w:t>Datenmodellierung</w:t>
            </w:r>
            <w:r w:rsidR="00201493">
              <w:rPr>
                <w:noProof/>
                <w:webHidden/>
              </w:rPr>
              <w:tab/>
            </w:r>
            <w:r w:rsidR="00201493">
              <w:rPr>
                <w:noProof/>
                <w:webHidden/>
              </w:rPr>
              <w:fldChar w:fldCharType="begin"/>
            </w:r>
            <w:r w:rsidR="00201493">
              <w:rPr>
                <w:noProof/>
                <w:webHidden/>
              </w:rPr>
              <w:instrText xml:space="preserve"> PAGEREF _Toc532724164 \h </w:instrText>
            </w:r>
            <w:r w:rsidR="00201493">
              <w:rPr>
                <w:noProof/>
                <w:webHidden/>
              </w:rPr>
            </w:r>
            <w:r w:rsidR="00201493">
              <w:rPr>
                <w:noProof/>
                <w:webHidden/>
              </w:rPr>
              <w:fldChar w:fldCharType="separate"/>
            </w:r>
            <w:r w:rsidR="00201493">
              <w:rPr>
                <w:noProof/>
                <w:webHidden/>
              </w:rPr>
              <w:t>4</w:t>
            </w:r>
            <w:r w:rsidR="00201493">
              <w:rPr>
                <w:noProof/>
                <w:webHidden/>
              </w:rPr>
              <w:fldChar w:fldCharType="end"/>
            </w:r>
          </w:hyperlink>
        </w:p>
        <w:p w14:paraId="295943C7" w14:textId="201822E9" w:rsidR="00AE73F0" w:rsidRPr="00E265A2" w:rsidRDefault="00AE73F0">
          <w:r w:rsidRPr="00E265A2">
            <w:rPr>
              <w:b/>
              <w:bCs/>
            </w:rPr>
            <w:fldChar w:fldCharType="end"/>
          </w:r>
        </w:p>
      </w:sdtContent>
    </w:sdt>
    <w:p w14:paraId="6CA3BA07" w14:textId="19F75272" w:rsidR="00AE73F0" w:rsidRPr="00E265A2" w:rsidRDefault="00AE73F0" w:rsidP="00AE73F0"/>
    <w:p w14:paraId="11F0BD3E" w14:textId="125200BF" w:rsidR="00AE73F0" w:rsidRPr="00E265A2" w:rsidRDefault="00AE73F0" w:rsidP="00AE73F0">
      <w:pPr>
        <w:spacing w:after="200" w:line="276" w:lineRule="auto"/>
      </w:pPr>
      <w:r w:rsidRPr="00E265A2">
        <w:br w:type="page"/>
      </w:r>
    </w:p>
    <w:p w14:paraId="160085CA" w14:textId="413E982F" w:rsidR="00AE73F0" w:rsidRDefault="0007018C" w:rsidP="00371ADB">
      <w:pPr>
        <w:pStyle w:val="berschrift1"/>
        <w:spacing w:line="360" w:lineRule="auto"/>
      </w:pPr>
      <w:bookmarkStart w:id="0" w:name="_Toc532724162"/>
      <w:r w:rsidRPr="00E265A2">
        <w:lastRenderedPageBreak/>
        <w:t>Ausgangslage</w:t>
      </w:r>
      <w:bookmarkEnd w:id="0"/>
    </w:p>
    <w:p w14:paraId="6EA2480B" w14:textId="166AE0D5" w:rsidR="009C45B2" w:rsidRDefault="009C45B2" w:rsidP="009C45B2">
      <w:r>
        <w:t xml:space="preserve">Die Aufgabe </w:t>
      </w:r>
      <w:r w:rsidR="00BB4B3A">
        <w:t xml:space="preserve">dieses Projekts </w:t>
      </w:r>
      <w:r>
        <w:t xml:space="preserve">ist </w:t>
      </w:r>
      <w:r w:rsidR="00BB4B3A">
        <w:t xml:space="preserve">es </w:t>
      </w:r>
      <w:r>
        <w:t xml:space="preserve">vier </w:t>
      </w:r>
      <w:r w:rsidR="00BB4B3A">
        <w:t>unabhängige</w:t>
      </w:r>
      <w:r>
        <w:t xml:space="preserve"> </w:t>
      </w:r>
      <w:proofErr w:type="spellStart"/>
      <w:r>
        <w:t>Microservice</w:t>
      </w:r>
      <w:r w:rsidR="00675C8B">
        <w:t>s</w:t>
      </w:r>
      <w:proofErr w:type="spellEnd"/>
      <w:r>
        <w:t xml:space="preserve"> </w:t>
      </w:r>
      <w:r w:rsidR="00BB4B3A">
        <w:t>miteinander</w:t>
      </w:r>
      <w:r>
        <w:t xml:space="preserve"> zu verbinden. </w:t>
      </w:r>
      <w:r w:rsidR="00675C8B">
        <w:t xml:space="preserve">Folgende </w:t>
      </w:r>
      <w:proofErr w:type="spellStart"/>
      <w:r w:rsidR="00675C8B">
        <w:t>Microservices</w:t>
      </w:r>
      <w:proofErr w:type="spellEnd"/>
      <w:r w:rsidR="00675C8B">
        <w:t xml:space="preserve"> wurden für die Erreichung des Ziels erstellt: E-Shop, Inventar, Versand</w:t>
      </w:r>
      <w:r w:rsidR="00D942E6">
        <w:t xml:space="preserve"> und</w:t>
      </w:r>
      <w:r w:rsidR="00675C8B">
        <w:t xml:space="preserve"> Zahlung.</w:t>
      </w:r>
    </w:p>
    <w:p w14:paraId="1832598C" w14:textId="1284FBA7" w:rsidR="00675C8B" w:rsidRDefault="00675C8B" w:rsidP="009C45B2">
      <w:r>
        <w:t xml:space="preserve">Das Ziel ist über einen </w:t>
      </w:r>
      <w:proofErr w:type="spellStart"/>
      <w:r>
        <w:t>Chatbot</w:t>
      </w:r>
      <w:proofErr w:type="spellEnd"/>
      <w:r>
        <w:t xml:space="preserve"> eine Bestellung aufzugeben </w:t>
      </w:r>
      <w:r w:rsidR="004250D6">
        <w:t>und der Roboter</w:t>
      </w:r>
      <w:r>
        <w:t xml:space="preserve"> eine Nachricht an den E-Shop sendet. Somit sollte der Rest automatisiert im Hintergrund laufen und lediglich eine Bestätigung mit der Tracking und Rechnungsnummer zurücksenden, welche vom Bot ausgegeben werden. </w:t>
      </w:r>
    </w:p>
    <w:p w14:paraId="2BF8BAB1" w14:textId="77777777" w:rsidR="00675C8B" w:rsidRDefault="00675C8B" w:rsidP="009C45B2"/>
    <w:p w14:paraId="001EE87A" w14:textId="3CD1CA9A" w:rsidR="00675C8B" w:rsidRDefault="004250D6" w:rsidP="009C45B2">
      <w:r>
        <w:t>Für die Zielerreichung wurden folgende Hilfsmittel verwendet:</w:t>
      </w:r>
    </w:p>
    <w:p w14:paraId="5FB71945" w14:textId="77777777" w:rsidR="00675C8B" w:rsidRDefault="00675C8B" w:rsidP="00675C8B"/>
    <w:p w14:paraId="170CB5A3" w14:textId="7F37EDC7" w:rsidR="00675C8B" w:rsidRDefault="00675C8B" w:rsidP="0051565A">
      <w:pPr>
        <w:ind w:left="567" w:hanging="567"/>
        <w:rPr>
          <w:b/>
        </w:rPr>
      </w:pPr>
      <w:proofErr w:type="spellStart"/>
      <w:r w:rsidRPr="00675C8B">
        <w:rPr>
          <w:b/>
        </w:rPr>
        <w:t>Github</w:t>
      </w:r>
      <w:proofErr w:type="spellEnd"/>
      <w:r w:rsidRPr="00675C8B">
        <w:rPr>
          <w:b/>
        </w:rPr>
        <w:t>/</w:t>
      </w:r>
      <w:proofErr w:type="spellStart"/>
      <w:r w:rsidRPr="00675C8B">
        <w:rPr>
          <w:b/>
        </w:rPr>
        <w:t>Githubdesktop</w:t>
      </w:r>
      <w:proofErr w:type="spellEnd"/>
    </w:p>
    <w:p w14:paraId="6CB76236" w14:textId="7B6B6F17" w:rsidR="00675C8B" w:rsidRDefault="00675C8B" w:rsidP="00675C8B">
      <w:r>
        <w:t xml:space="preserve">Wurde verwendet als Repository und Speicherort für Dokumentation und andere Dateien wie </w:t>
      </w:r>
      <w:proofErr w:type="spellStart"/>
      <w:r>
        <w:t>UseCase</w:t>
      </w:r>
      <w:proofErr w:type="spellEnd"/>
      <w:r>
        <w:t xml:space="preserve"> Diagramme von Enterprise </w:t>
      </w:r>
      <w:proofErr w:type="spellStart"/>
      <w:r>
        <w:t>Architect</w:t>
      </w:r>
      <w:proofErr w:type="spellEnd"/>
      <w:r>
        <w:t>.</w:t>
      </w:r>
    </w:p>
    <w:p w14:paraId="648E8655" w14:textId="77777777" w:rsidR="00675C8B" w:rsidRDefault="00675C8B" w:rsidP="00675C8B"/>
    <w:p w14:paraId="3AB8B61E" w14:textId="523FAE72" w:rsidR="00675C8B" w:rsidRPr="00BB4B3A" w:rsidRDefault="00675C8B" w:rsidP="00675C8B">
      <w:pPr>
        <w:ind w:left="567" w:hanging="567"/>
        <w:rPr>
          <w:b/>
        </w:rPr>
      </w:pPr>
      <w:proofErr w:type="spellStart"/>
      <w:r w:rsidRPr="00BB4B3A">
        <w:rPr>
          <w:b/>
        </w:rPr>
        <w:t>Heroku</w:t>
      </w:r>
      <w:proofErr w:type="spellEnd"/>
    </w:p>
    <w:p w14:paraId="66E354A2" w14:textId="5C936FB3" w:rsidR="00675C8B" w:rsidRPr="00675C8B" w:rsidRDefault="00675C8B" w:rsidP="00675C8B">
      <w:pPr>
        <w:ind w:left="567" w:hanging="567"/>
      </w:pPr>
      <w:proofErr w:type="spellStart"/>
      <w:r w:rsidRPr="00675C8B">
        <w:t>Heroku</w:t>
      </w:r>
      <w:proofErr w:type="spellEnd"/>
      <w:r w:rsidRPr="00675C8B">
        <w:t xml:space="preserve"> dient als </w:t>
      </w:r>
      <w:proofErr w:type="spellStart"/>
      <w:r w:rsidRPr="00675C8B">
        <w:t>Cloudplatform</w:t>
      </w:r>
      <w:proofErr w:type="spellEnd"/>
      <w:r w:rsidR="00164DB8">
        <w:t>,</w:t>
      </w:r>
      <w:r w:rsidRPr="00675C8B">
        <w:t xml:space="preserve"> um den </w:t>
      </w:r>
      <w:r>
        <w:t>Code zu speichern wie auch auszuführen.</w:t>
      </w:r>
    </w:p>
    <w:p w14:paraId="4AC446F7" w14:textId="77777777" w:rsidR="00675C8B" w:rsidRPr="00675C8B" w:rsidRDefault="00675C8B" w:rsidP="00675C8B">
      <w:pPr>
        <w:ind w:left="567" w:hanging="567"/>
      </w:pPr>
    </w:p>
    <w:p w14:paraId="47E7F6F3" w14:textId="0EE0C723" w:rsidR="00675C8B" w:rsidRPr="00BB4B3A" w:rsidRDefault="00675C8B" w:rsidP="00675C8B">
      <w:pPr>
        <w:ind w:left="567" w:hanging="567"/>
        <w:rPr>
          <w:b/>
        </w:rPr>
      </w:pPr>
      <w:r w:rsidRPr="00BB4B3A">
        <w:rPr>
          <w:b/>
        </w:rPr>
        <w:t>H2</w:t>
      </w:r>
    </w:p>
    <w:p w14:paraId="32F43AB3" w14:textId="161250AE" w:rsidR="00675C8B" w:rsidRPr="00BB4B3A" w:rsidRDefault="00675C8B" w:rsidP="00675C8B">
      <w:pPr>
        <w:ind w:left="567" w:hanging="567"/>
      </w:pPr>
      <w:r w:rsidRPr="00BB4B3A">
        <w:t>Wurde als Datenbank verwendet.</w:t>
      </w:r>
    </w:p>
    <w:p w14:paraId="35303948" w14:textId="77777777" w:rsidR="00675C8B" w:rsidRPr="00BB4B3A" w:rsidRDefault="00675C8B" w:rsidP="00675C8B">
      <w:pPr>
        <w:ind w:left="567" w:hanging="567"/>
      </w:pPr>
    </w:p>
    <w:p w14:paraId="60445278" w14:textId="381CADBF" w:rsidR="00675C8B" w:rsidRPr="00BB4B3A" w:rsidRDefault="00675C8B" w:rsidP="00675C8B">
      <w:pPr>
        <w:ind w:left="567" w:hanging="567"/>
        <w:rPr>
          <w:b/>
        </w:rPr>
      </w:pPr>
      <w:r w:rsidRPr="00BB4B3A">
        <w:rPr>
          <w:b/>
        </w:rPr>
        <w:t>Spring Boot</w:t>
      </w:r>
    </w:p>
    <w:p w14:paraId="0C626CA1" w14:textId="529BF0A1" w:rsidR="00201493" w:rsidRDefault="00201493" w:rsidP="00164DB8">
      <w:pPr>
        <w:ind w:left="567" w:hanging="567"/>
      </w:pPr>
      <w:r w:rsidRPr="00201493">
        <w:t>Dient als Verbindungsstück für die einzeln</w:t>
      </w:r>
      <w:r>
        <w:t xml:space="preserve">en </w:t>
      </w:r>
      <w:proofErr w:type="spellStart"/>
      <w:r>
        <w:t>Microservices</w:t>
      </w:r>
      <w:proofErr w:type="spellEnd"/>
      <w:r w:rsidR="00164DB8">
        <w:t>.</w:t>
      </w:r>
    </w:p>
    <w:p w14:paraId="5900F536" w14:textId="77777777" w:rsidR="00201493" w:rsidRPr="00201493" w:rsidRDefault="00201493" w:rsidP="00201493"/>
    <w:p w14:paraId="3F423E4C" w14:textId="5DB7E77F" w:rsidR="00675C8B" w:rsidRPr="00201493" w:rsidRDefault="00675C8B" w:rsidP="00675C8B">
      <w:pPr>
        <w:ind w:left="567" w:hanging="567"/>
        <w:rPr>
          <w:b/>
        </w:rPr>
      </w:pPr>
      <w:proofErr w:type="spellStart"/>
      <w:r w:rsidRPr="00201493">
        <w:rPr>
          <w:b/>
        </w:rPr>
        <w:t>Eclipse</w:t>
      </w:r>
      <w:proofErr w:type="spellEnd"/>
    </w:p>
    <w:p w14:paraId="6B5CAF24" w14:textId="160B7A87" w:rsidR="00675C8B" w:rsidRPr="00201493" w:rsidRDefault="00201493" w:rsidP="00675C8B">
      <w:pPr>
        <w:ind w:left="567" w:hanging="567"/>
      </w:pPr>
      <w:r w:rsidRPr="00201493">
        <w:t xml:space="preserve">Wurde als IDE </w:t>
      </w:r>
      <w:r>
        <w:t>verwendet.</w:t>
      </w:r>
    </w:p>
    <w:p w14:paraId="3478F7E0" w14:textId="77777777" w:rsidR="00201493" w:rsidRPr="00201493" w:rsidRDefault="00201493" w:rsidP="00675C8B">
      <w:pPr>
        <w:ind w:left="567" w:hanging="567"/>
      </w:pPr>
    </w:p>
    <w:p w14:paraId="65B1DDC4" w14:textId="46C947BB" w:rsidR="00675C8B" w:rsidRPr="00BB4B3A" w:rsidRDefault="00675C8B" w:rsidP="00675C8B">
      <w:pPr>
        <w:ind w:left="567" w:hanging="567"/>
        <w:rPr>
          <w:b/>
        </w:rPr>
      </w:pPr>
      <w:r w:rsidRPr="00BB4B3A">
        <w:rPr>
          <w:b/>
        </w:rPr>
        <w:t xml:space="preserve">MySQL </w:t>
      </w:r>
      <w:proofErr w:type="spellStart"/>
      <w:r w:rsidRPr="00BB4B3A">
        <w:rPr>
          <w:b/>
        </w:rPr>
        <w:t>Wrokbench</w:t>
      </w:r>
      <w:proofErr w:type="spellEnd"/>
    </w:p>
    <w:p w14:paraId="51684889" w14:textId="409DD45A" w:rsidR="00201493" w:rsidRDefault="00201493" w:rsidP="00201493">
      <w:r w:rsidRPr="00201493">
        <w:t>Das ERD wie auch Vorgänger Konzepte der Date</w:t>
      </w:r>
      <w:r>
        <w:t xml:space="preserve">nbankstruktur wurden in der MySQL </w:t>
      </w:r>
      <w:proofErr w:type="spellStart"/>
      <w:r>
        <w:t>Workben</w:t>
      </w:r>
      <w:proofErr w:type="spellEnd"/>
      <w:r>
        <w:t xml:space="preserve"> erstellt.</w:t>
      </w:r>
    </w:p>
    <w:p w14:paraId="28B39227" w14:textId="77777777" w:rsidR="00201493" w:rsidRDefault="00201493" w:rsidP="00675C8B">
      <w:pPr>
        <w:ind w:left="567" w:hanging="567"/>
      </w:pPr>
    </w:p>
    <w:p w14:paraId="30D9C2D9" w14:textId="0A189F88" w:rsidR="00675C8B" w:rsidRPr="00201493" w:rsidRDefault="00675C8B" w:rsidP="00675C8B">
      <w:pPr>
        <w:ind w:left="567" w:hanging="567"/>
        <w:rPr>
          <w:b/>
        </w:rPr>
      </w:pPr>
      <w:proofErr w:type="spellStart"/>
      <w:r w:rsidRPr="00201493">
        <w:rPr>
          <w:b/>
        </w:rPr>
        <w:t>Di</w:t>
      </w:r>
      <w:r w:rsidR="008369FF">
        <w:rPr>
          <w:b/>
        </w:rPr>
        <w:t>alog</w:t>
      </w:r>
      <w:r w:rsidRPr="00201493">
        <w:rPr>
          <w:b/>
        </w:rPr>
        <w:t>Flow</w:t>
      </w:r>
      <w:proofErr w:type="spellEnd"/>
    </w:p>
    <w:p w14:paraId="0BFAA89B" w14:textId="41E1F111" w:rsidR="00201493" w:rsidRDefault="00201493" w:rsidP="00675C8B">
      <w:pPr>
        <w:ind w:left="567" w:hanging="567"/>
      </w:pPr>
      <w:r>
        <w:t xml:space="preserve">Wurde benutzt um den </w:t>
      </w:r>
      <w:proofErr w:type="spellStart"/>
      <w:r>
        <w:t>ChatBot</w:t>
      </w:r>
      <w:proofErr w:type="spellEnd"/>
      <w:r>
        <w:t xml:space="preserve"> zu programmieren.</w:t>
      </w:r>
    </w:p>
    <w:p w14:paraId="6B8D254E" w14:textId="77777777" w:rsidR="00201493" w:rsidRPr="009C45B2" w:rsidRDefault="00201493" w:rsidP="00675C8B">
      <w:pPr>
        <w:ind w:left="567" w:hanging="567"/>
      </w:pPr>
    </w:p>
    <w:p w14:paraId="1C0FADFD" w14:textId="20928A8B" w:rsidR="00675C8B" w:rsidRDefault="00675C8B" w:rsidP="00164DB8">
      <w:pPr>
        <w:tabs>
          <w:tab w:val="left" w:pos="1084"/>
        </w:tabs>
        <w:rPr>
          <w:b/>
        </w:rPr>
      </w:pPr>
      <w:r w:rsidRPr="00201493">
        <w:rPr>
          <w:b/>
        </w:rPr>
        <w:t xml:space="preserve">Enterprise </w:t>
      </w:r>
      <w:proofErr w:type="spellStart"/>
      <w:r w:rsidRPr="00201493">
        <w:rPr>
          <w:b/>
        </w:rPr>
        <w:t>Architect</w:t>
      </w:r>
      <w:proofErr w:type="spellEnd"/>
    </w:p>
    <w:p w14:paraId="13E9EA07" w14:textId="335AF082" w:rsidR="00201493" w:rsidRPr="00201493" w:rsidRDefault="00164DB8" w:rsidP="00164DB8">
      <w:pPr>
        <w:tabs>
          <w:tab w:val="left" w:pos="1084"/>
        </w:tabs>
      </w:pPr>
      <w:r>
        <w:t>Wurde v</w:t>
      </w:r>
      <w:r w:rsidR="00201493">
        <w:t>erwendet</w:t>
      </w:r>
      <w:r>
        <w:t>,</w:t>
      </w:r>
      <w:r w:rsidR="00201493">
        <w:t xml:space="preserve"> </w:t>
      </w:r>
      <w:r>
        <w:t xml:space="preserve">um die </w:t>
      </w:r>
      <w:proofErr w:type="spellStart"/>
      <w:r>
        <w:t>Use</w:t>
      </w:r>
      <w:proofErr w:type="spellEnd"/>
      <w:r>
        <w:t xml:space="preserve"> Case</w:t>
      </w:r>
      <w:r w:rsidR="001370FC">
        <w:t>s</w:t>
      </w:r>
      <w:r>
        <w:t xml:space="preserve"> zu erstellen.</w:t>
      </w:r>
    </w:p>
    <w:p w14:paraId="0B7B311F" w14:textId="77777777" w:rsidR="00675C8B" w:rsidRDefault="00675C8B" w:rsidP="00280937">
      <w:pPr>
        <w:tabs>
          <w:tab w:val="left" w:pos="1084"/>
        </w:tabs>
        <w:spacing w:line="360" w:lineRule="auto"/>
      </w:pPr>
    </w:p>
    <w:p w14:paraId="77A1F327" w14:textId="1AFA0C57" w:rsidR="001178F7" w:rsidRPr="00E265A2" w:rsidRDefault="001178F7">
      <w:pPr>
        <w:spacing w:after="200" w:line="276" w:lineRule="auto"/>
      </w:pPr>
      <w:r w:rsidRPr="00E265A2">
        <w:br w:type="page"/>
      </w:r>
    </w:p>
    <w:p w14:paraId="16A4EDBA" w14:textId="5CBEEBEF" w:rsidR="007F60B7" w:rsidRPr="00E265A2" w:rsidRDefault="007F60B7" w:rsidP="00371ADB">
      <w:pPr>
        <w:pStyle w:val="berschrift1"/>
        <w:spacing w:line="360" w:lineRule="auto"/>
      </w:pPr>
      <w:bookmarkStart w:id="1" w:name="_Toc532724164"/>
      <w:r w:rsidRPr="00E265A2">
        <w:lastRenderedPageBreak/>
        <w:t>Datenmodellierung</w:t>
      </w:r>
      <w:bookmarkEnd w:id="1"/>
    </w:p>
    <w:p w14:paraId="4BEBF624" w14:textId="4BE6857D" w:rsidR="00371ADB" w:rsidRDefault="00E265A2" w:rsidP="00E265A2">
      <w:pPr>
        <w:spacing w:line="360" w:lineRule="auto"/>
      </w:pPr>
      <w:r w:rsidRPr="00E265A2">
        <w:t>Das Entity-</w:t>
      </w:r>
      <w:proofErr w:type="spellStart"/>
      <w:r w:rsidRPr="00E265A2">
        <w:t>Relationship</w:t>
      </w:r>
      <w:proofErr w:type="spellEnd"/>
      <w:r w:rsidRPr="00E265A2">
        <w:t>-</w:t>
      </w:r>
      <w:proofErr w:type="spellStart"/>
      <w:r w:rsidRPr="00E265A2">
        <w:t>Diagram</w:t>
      </w:r>
      <w:proofErr w:type="spellEnd"/>
      <w:r w:rsidR="002C1F33">
        <w:t xml:space="preserve"> (ERD)</w:t>
      </w:r>
      <w:r w:rsidRPr="00E265A2">
        <w:t xml:space="preserve"> wurde mit “MySQL-</w:t>
      </w:r>
      <w:proofErr w:type="spellStart"/>
      <w:r w:rsidRPr="00E265A2">
        <w:t>Workbench</w:t>
      </w:r>
      <w:proofErr w:type="spellEnd"/>
      <w:r w:rsidRPr="00E265A2">
        <w:t xml:space="preserve">” erstellt. </w:t>
      </w:r>
      <w:r w:rsidR="009C45B2">
        <w:t xml:space="preserve">Es gibt zu jedem </w:t>
      </w:r>
      <w:proofErr w:type="spellStart"/>
      <w:r w:rsidR="009C45B2">
        <w:t>Microservice</w:t>
      </w:r>
      <w:proofErr w:type="spellEnd"/>
      <w:r w:rsidR="009C45B2">
        <w:t xml:space="preserve"> eine eigene Datenbank. </w:t>
      </w:r>
    </w:p>
    <w:p w14:paraId="07A8D249" w14:textId="7B3DB276" w:rsidR="009C45B2" w:rsidRDefault="009C45B2" w:rsidP="00E265A2">
      <w:pPr>
        <w:spacing w:line="360" w:lineRule="auto"/>
      </w:pPr>
      <w:r>
        <w:t>Datenbanken:</w:t>
      </w:r>
    </w:p>
    <w:p w14:paraId="214356B4" w14:textId="12C22D09" w:rsidR="009C45B2" w:rsidRDefault="009C45B2" w:rsidP="00CF68B9">
      <w:pPr>
        <w:pStyle w:val="Listenabsatz"/>
        <w:numPr>
          <w:ilvl w:val="0"/>
          <w:numId w:val="4"/>
        </w:numPr>
        <w:spacing w:line="360" w:lineRule="auto"/>
      </w:pPr>
      <w:r>
        <w:t>E-Shop</w:t>
      </w:r>
    </w:p>
    <w:p w14:paraId="2ADD9C4E" w14:textId="3154D88C" w:rsidR="009C45B2" w:rsidRDefault="009C45B2" w:rsidP="00CF68B9">
      <w:pPr>
        <w:pStyle w:val="Listenabsatz"/>
        <w:numPr>
          <w:ilvl w:val="0"/>
          <w:numId w:val="4"/>
        </w:numPr>
        <w:spacing w:line="360" w:lineRule="auto"/>
      </w:pPr>
      <w:r>
        <w:t>Inventar</w:t>
      </w:r>
    </w:p>
    <w:p w14:paraId="3E467DCC" w14:textId="19CB4615" w:rsidR="009C45B2" w:rsidRDefault="009C45B2" w:rsidP="00CF68B9">
      <w:pPr>
        <w:pStyle w:val="Listenabsatz"/>
        <w:numPr>
          <w:ilvl w:val="0"/>
          <w:numId w:val="4"/>
        </w:numPr>
        <w:spacing w:line="360" w:lineRule="auto"/>
      </w:pPr>
      <w:r>
        <w:t>Versand</w:t>
      </w:r>
    </w:p>
    <w:p w14:paraId="08F45A92" w14:textId="59BACEF4" w:rsidR="009C45B2" w:rsidRDefault="009C45B2" w:rsidP="00CF68B9">
      <w:pPr>
        <w:pStyle w:val="Listenabsatz"/>
        <w:numPr>
          <w:ilvl w:val="0"/>
          <w:numId w:val="4"/>
        </w:numPr>
        <w:spacing w:line="360" w:lineRule="auto"/>
      </w:pPr>
      <w:r>
        <w:t>Zahlung</w:t>
      </w:r>
    </w:p>
    <w:p w14:paraId="7FE83E9F" w14:textId="0F61D126" w:rsidR="00371ADB" w:rsidRPr="00E265A2" w:rsidRDefault="00371ADB" w:rsidP="001E2E06">
      <w:pPr>
        <w:keepNext/>
        <w:spacing w:line="360" w:lineRule="auto"/>
        <w:jc w:val="center"/>
      </w:pPr>
    </w:p>
    <w:p w14:paraId="72BE5FE0" w14:textId="77777777" w:rsidR="00FE5E80" w:rsidRDefault="001341CA" w:rsidP="00FE5E80">
      <w:pPr>
        <w:pStyle w:val="Beschriftung"/>
        <w:keepNext/>
        <w:jc w:val="center"/>
      </w:pPr>
      <w:r>
        <w:rPr>
          <w:noProof/>
        </w:rPr>
        <w:pict w14:anchorId="28DB4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Eshop" style="width:392.95pt;height:183.65pt;mso-width-percent:0;mso-height-percent:0;mso-width-percent:0;mso-height-percent:0">
            <v:imagedata r:id="rId9" o:title="Eshop"/>
          </v:shape>
        </w:pict>
      </w:r>
    </w:p>
    <w:p w14:paraId="4013D208" w14:textId="753144B1" w:rsidR="00FE5E80" w:rsidRDefault="00FE5E80" w:rsidP="00FE5E80">
      <w:pPr>
        <w:pStyle w:val="Beschriftung"/>
        <w:jc w:val="center"/>
      </w:pPr>
      <w:r>
        <w:t xml:space="preserve">Abbildung </w:t>
      </w:r>
      <w:fldSimple w:instr=" SEQ Abbildung \* ARABIC ">
        <w:r w:rsidR="0081457C">
          <w:rPr>
            <w:noProof/>
          </w:rPr>
          <w:t>1</w:t>
        </w:r>
      </w:fldSimple>
      <w:r>
        <w:t>: e-Shop</w:t>
      </w:r>
    </w:p>
    <w:p w14:paraId="67FA8BBB" w14:textId="77777777" w:rsidR="00FE5E80" w:rsidRPr="00FE5E80" w:rsidRDefault="00FE5E80" w:rsidP="00FE5E80"/>
    <w:p w14:paraId="325BA27A" w14:textId="77777777" w:rsidR="00FE5E80" w:rsidRDefault="009C45B2" w:rsidP="00FE5E80">
      <w:pPr>
        <w:pStyle w:val="Beschriftung"/>
        <w:keepNext/>
        <w:jc w:val="center"/>
      </w:pPr>
      <w:r w:rsidRPr="009C45B2">
        <w:t xml:space="preserve"> </w:t>
      </w:r>
      <w:r w:rsidR="001341CA">
        <w:rPr>
          <w:noProof/>
        </w:rPr>
        <w:pict w14:anchorId="2C9240D3">
          <v:shape id="_x0000_i1027" type="#_x0000_t75" alt="Inventory" style="width:374.05pt;height:247.75pt;mso-width-percent:0;mso-height-percent:0;mso-width-percent:0;mso-height-percent:0">
            <v:imagedata r:id="rId10" o:title="Inventory"/>
          </v:shape>
        </w:pict>
      </w:r>
    </w:p>
    <w:p w14:paraId="27F1EA30" w14:textId="5D8E5EFF" w:rsidR="007F60B7" w:rsidRDefault="00FE5E80" w:rsidP="00FE5E80">
      <w:pPr>
        <w:pStyle w:val="Beschriftung"/>
        <w:jc w:val="center"/>
      </w:pPr>
      <w:r>
        <w:t xml:space="preserve">Abbildung </w:t>
      </w:r>
      <w:fldSimple w:instr=" SEQ Abbildung \* ARABIC ">
        <w:r w:rsidR="0081457C">
          <w:rPr>
            <w:noProof/>
          </w:rPr>
          <w:t>2</w:t>
        </w:r>
      </w:fldSimple>
      <w:r>
        <w:t>: Inventar</w:t>
      </w:r>
    </w:p>
    <w:p w14:paraId="195768A8" w14:textId="77777777" w:rsidR="009C45B2" w:rsidRDefault="009C45B2" w:rsidP="009C45B2"/>
    <w:p w14:paraId="4956BEE9" w14:textId="77777777" w:rsidR="009C45B2" w:rsidRDefault="009C45B2" w:rsidP="009C45B2"/>
    <w:p w14:paraId="0CF433F0" w14:textId="77777777" w:rsidR="00FE5E80" w:rsidRDefault="001341CA" w:rsidP="00FE5E80">
      <w:pPr>
        <w:keepNext/>
      </w:pPr>
      <w:r>
        <w:rPr>
          <w:noProof/>
        </w:rPr>
        <w:pict w14:anchorId="4934A826">
          <v:shape id="_x0000_i1026" type="#_x0000_t75" alt="Shipping" style="width:367.3pt;height:298.35pt;mso-width-percent:0;mso-height-percent:0;mso-width-percent:0;mso-height-percent:0">
            <v:imagedata r:id="rId11" o:title="Shipping"/>
          </v:shape>
        </w:pict>
      </w:r>
    </w:p>
    <w:p w14:paraId="0F793FE7" w14:textId="5EB9199B" w:rsidR="00FE5E80" w:rsidRDefault="00FE5E80" w:rsidP="00FE5E80">
      <w:pPr>
        <w:pStyle w:val="Beschriftung"/>
        <w:jc w:val="center"/>
      </w:pPr>
      <w:r>
        <w:t xml:space="preserve">Abbildung </w:t>
      </w:r>
      <w:fldSimple w:instr=" SEQ Abbildung \* ARABIC ">
        <w:r w:rsidR="0081457C">
          <w:rPr>
            <w:noProof/>
          </w:rPr>
          <w:t>3</w:t>
        </w:r>
      </w:fldSimple>
      <w:r>
        <w:t>: Versand</w:t>
      </w:r>
    </w:p>
    <w:p w14:paraId="6535A89E" w14:textId="77777777" w:rsidR="0081457C" w:rsidRDefault="001341CA" w:rsidP="0081457C">
      <w:pPr>
        <w:keepNext/>
      </w:pPr>
      <w:bookmarkStart w:id="2" w:name="_GoBack"/>
      <w:r>
        <w:rPr>
          <w:noProof/>
        </w:rPr>
        <w:pict w14:anchorId="00247242">
          <v:shape id="_x0000_i1025" type="#_x0000_t75" alt="Payment" style="width:397.85pt;height:153.75pt;mso-width-percent:0;mso-height-percent:0;mso-width-percent:0;mso-height-percent:0">
            <v:imagedata r:id="rId12" o:title="Payment"/>
          </v:shape>
        </w:pict>
      </w:r>
      <w:bookmarkEnd w:id="2"/>
    </w:p>
    <w:p w14:paraId="1FE6CE3B" w14:textId="3AD9270F" w:rsidR="009C45B2" w:rsidRPr="009C45B2" w:rsidRDefault="0081457C" w:rsidP="0081457C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>: Zahlung</w:t>
      </w:r>
    </w:p>
    <w:p w14:paraId="684BAE5B" w14:textId="10A8713E" w:rsidR="008115AA" w:rsidRDefault="008115AA" w:rsidP="009C45B2">
      <w:pPr>
        <w:spacing w:after="200" w:line="276" w:lineRule="auto"/>
      </w:pPr>
    </w:p>
    <w:p w14:paraId="63BAFC37" w14:textId="77777777" w:rsidR="00953B7D" w:rsidRDefault="00953B7D" w:rsidP="00953B7D">
      <w:pPr>
        <w:pStyle w:val="berschrift1"/>
      </w:pPr>
      <w:bookmarkStart w:id="3" w:name="_Toc532724163"/>
      <w:r>
        <w:t>Fazit</w:t>
      </w:r>
      <w:bookmarkEnd w:id="3"/>
    </w:p>
    <w:p w14:paraId="176AB608" w14:textId="77777777" w:rsidR="00953B7D" w:rsidRPr="00675C8B" w:rsidRDefault="00953B7D" w:rsidP="00953B7D">
      <w:r>
        <w:t xml:space="preserve">Das Projekt ist fehlgeschlagen. Es fehlte uns definitiv an Gruppenmitglieder mit Programmierfähigkeiten oder Erfahrungen in der IT. Die Anzahl an vielen verschiedenen Systemen wie auch Frameworks hat uns überfördert. </w:t>
      </w:r>
    </w:p>
    <w:p w14:paraId="290D0349" w14:textId="77777777" w:rsidR="00953B7D" w:rsidRPr="00E265A2" w:rsidRDefault="00953B7D" w:rsidP="009C45B2">
      <w:pPr>
        <w:spacing w:after="200" w:line="276" w:lineRule="auto"/>
      </w:pPr>
    </w:p>
    <w:sectPr w:rsidR="00953B7D" w:rsidRPr="00E265A2" w:rsidSect="00276458"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191" w:right="2041" w:bottom="1247" w:left="1418" w:header="703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B32D0" w14:textId="77777777" w:rsidR="001341CA" w:rsidRDefault="001341CA" w:rsidP="00D57FAC">
      <w:r>
        <w:separator/>
      </w:r>
    </w:p>
  </w:endnote>
  <w:endnote w:type="continuationSeparator" w:id="0">
    <w:p w14:paraId="50844169" w14:textId="77777777" w:rsidR="001341CA" w:rsidRDefault="001341CA" w:rsidP="00D5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-Bold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ionPro-Regular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98547346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B632DB2" w14:textId="77777777" w:rsidR="0095122E" w:rsidRDefault="0095122E" w:rsidP="0060014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6DCC127" w14:textId="77777777" w:rsidR="0095122E" w:rsidRDefault="0095122E" w:rsidP="00E7663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216221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B1BC085" w14:textId="77777777" w:rsidR="0095122E" w:rsidRDefault="0095122E" w:rsidP="0060014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263D2"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2B55EDF" w14:textId="138B32FA" w:rsidR="0095122E" w:rsidRPr="00563033" w:rsidRDefault="0095122E" w:rsidP="00E7663E">
    <w:pPr>
      <w:pStyle w:val="Fuzeile"/>
      <w:tabs>
        <w:tab w:val="clear" w:pos="4536"/>
        <w:tab w:val="clear" w:pos="9072"/>
        <w:tab w:val="right" w:pos="8087"/>
      </w:tabs>
      <w:ind w:right="360"/>
    </w:pPr>
    <w:r>
      <w:t>Bunjak</w:t>
    </w:r>
    <w:r w:rsidR="00AE73F0">
      <w:t>u Eduart, Lutz Lars,</w:t>
    </w:r>
    <w:r>
      <w:t xml:space="preserve"> Widmer Robin</w:t>
    </w:r>
    <w:r w:rsidR="009C45B2">
      <w:t>, Jan Müller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C1286" w14:textId="77777777" w:rsidR="0095122E" w:rsidRDefault="0095122E" w:rsidP="006001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75CF84A7" w14:textId="77777777" w:rsidR="0095122E" w:rsidRPr="00075A98" w:rsidRDefault="0095122E" w:rsidP="008E6F71">
    <w:pPr>
      <w:pStyle w:val="Fuzeile"/>
      <w:pBdr>
        <w:top w:val="single" w:sz="18" w:space="1" w:color="auto"/>
      </w:pBdr>
      <w:tabs>
        <w:tab w:val="clear" w:pos="4536"/>
        <w:tab w:val="right" w:pos="8364"/>
      </w:tabs>
      <w:ind w:right="360"/>
    </w:pPr>
    <w:r>
      <w:t xml:space="preserve">Weiterbildung der Hochschule für Architektur, Bau und </w:t>
    </w:r>
    <w:proofErr w:type="spellStart"/>
    <w:r>
      <w:t>Geomatik</w:t>
    </w:r>
    <w:proofErr w:type="spellEnd"/>
    <w:r>
      <w:t xml:space="preserve"> </w:t>
    </w:r>
    <w:r w:rsidRPr="00315564">
      <w:t>FHNW</w:t>
    </w:r>
    <w:r>
      <w:t xml:space="preserve">, CAS </w:t>
    </w:r>
    <w:r w:rsidRPr="006A619B">
      <w:rPr>
        <w:color w:val="FF0000"/>
      </w:rPr>
      <w:t>XXYYZZ</w:t>
    </w:r>
    <w:r>
      <w:rPr>
        <w:color w:val="FF0000"/>
      </w:rPr>
      <w:tab/>
    </w:r>
  </w:p>
  <w:p w14:paraId="3521030A" w14:textId="77777777" w:rsidR="0095122E" w:rsidRDefault="0095122E" w:rsidP="00563033">
    <w:pPr>
      <w:pStyle w:val="Fuzeile"/>
    </w:pPr>
  </w:p>
  <w:p w14:paraId="4E7E6096" w14:textId="77777777" w:rsidR="0095122E" w:rsidRPr="00563033" w:rsidRDefault="0095122E" w:rsidP="005630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F5E8E" w14:textId="77777777" w:rsidR="001341CA" w:rsidRPr="00ED0D02" w:rsidRDefault="001341CA" w:rsidP="00D57FAC">
      <w:pPr>
        <w:pStyle w:val="Fuzeile"/>
      </w:pPr>
    </w:p>
  </w:footnote>
  <w:footnote w:type="continuationSeparator" w:id="0">
    <w:p w14:paraId="4D866A74" w14:textId="77777777" w:rsidR="001341CA" w:rsidRDefault="001341CA" w:rsidP="00D57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7CFD9" w14:textId="77777777" w:rsidR="0095122E" w:rsidRDefault="0095122E" w:rsidP="00E7663E">
    <w:pPr>
      <w:tabs>
        <w:tab w:val="left" w:pos="5697"/>
      </w:tabs>
      <w:spacing w:after="120"/>
      <w:rPr>
        <w:rFonts w:ascii="Times New Roman" w:eastAsia="Times New Roman" w:hAnsi="Times New Roman" w:cs="Times New Roman"/>
        <w:sz w:val="24"/>
        <w:szCs w:val="24"/>
        <w:lang w:eastAsia="de-CH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0C8AFA" wp14:editId="3B3C7642">
              <wp:simplePos x="0" y="0"/>
              <wp:positionH relativeFrom="column">
                <wp:posOffset>-5908</wp:posOffset>
              </wp:positionH>
              <wp:positionV relativeFrom="paragraph">
                <wp:posOffset>507752</wp:posOffset>
              </wp:positionV>
              <wp:extent cx="5883965" cy="0"/>
              <wp:effectExtent l="0" t="38100" r="34290" b="38100"/>
              <wp:wrapNone/>
              <wp:docPr id="10" name="Gerade Verbindung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3965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222824" id="Gerade Verbindung 10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40pt" to="462.8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" strokecolor="#4579b8 [3044]" strokeweight="6pt"/>
          </w:pict>
        </mc:Fallback>
      </mc:AlternateContent>
    </w:r>
    <w:r w:rsidRPr="00284A2B">
      <w:rPr>
        <w:rFonts w:ascii="Times New Roman" w:eastAsia="Times New Roman" w:hAnsi="Times New Roman" w:cs="Times New Roman"/>
        <w:sz w:val="24"/>
        <w:szCs w:val="24"/>
        <w:lang w:eastAsia="de-CH"/>
      </w:rPr>
      <w:fldChar w:fldCharType="begin"/>
    </w:r>
    <w:r w:rsidRPr="00284A2B">
      <w:rPr>
        <w:rFonts w:ascii="Times New Roman" w:eastAsia="Times New Roman" w:hAnsi="Times New Roman" w:cs="Times New Roman"/>
        <w:sz w:val="24"/>
        <w:szCs w:val="24"/>
        <w:lang w:eastAsia="de-CH"/>
      </w:rPr>
      <w:instrText xml:space="preserve"> INCLUDEPICTURE "https://web.fhnw.ch/plattformen/cd/corporate-design/fhnw-logos/fhnw_hw_10mm.jpg" \* MERGEFORMATINET </w:instrText>
    </w:r>
    <w:r w:rsidRPr="00284A2B">
      <w:rPr>
        <w:rFonts w:ascii="Times New Roman" w:eastAsia="Times New Roman" w:hAnsi="Times New Roman" w:cs="Times New Roman"/>
        <w:sz w:val="24"/>
        <w:szCs w:val="24"/>
        <w:lang w:eastAsia="de-CH"/>
      </w:rPr>
      <w:fldChar w:fldCharType="separate"/>
    </w:r>
    <w:r w:rsidRPr="00284A2B">
      <w:rPr>
        <w:rFonts w:ascii="Times New Roman" w:eastAsia="Times New Roman" w:hAnsi="Times New Roman" w:cs="Times New Roman"/>
        <w:noProof/>
        <w:sz w:val="24"/>
        <w:szCs w:val="24"/>
        <w:lang w:eastAsia="de-CH"/>
      </w:rPr>
      <w:drawing>
        <wp:inline distT="0" distB="0" distL="0" distR="0" wp14:anchorId="199188DD" wp14:editId="7F3C3350">
          <wp:extent cx="2740164" cy="424718"/>
          <wp:effectExtent l="0" t="0" r="0" b="0"/>
          <wp:docPr id="5" name="Grafik 5" descr="https://web.fhnw.ch/plattformen/cd/corporate-design/fhnw-logos/fhnw_hw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eb.fhnw.ch/plattformen/cd/corporate-design/fhnw-logos/fhnw_hw_10m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6520" cy="438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4A2B">
      <w:rPr>
        <w:rFonts w:ascii="Times New Roman" w:eastAsia="Times New Roman" w:hAnsi="Times New Roman" w:cs="Times New Roman"/>
        <w:sz w:val="24"/>
        <w:szCs w:val="24"/>
        <w:lang w:eastAsia="de-CH"/>
      </w:rPr>
      <w:fldChar w:fldCharType="end"/>
    </w:r>
  </w:p>
  <w:p w14:paraId="6B9D84DB" w14:textId="77777777" w:rsidR="0095122E" w:rsidRPr="00E7663E" w:rsidRDefault="0095122E" w:rsidP="00E7663E">
    <w:pPr>
      <w:tabs>
        <w:tab w:val="left" w:pos="5697"/>
      </w:tabs>
      <w:spacing w:after="120"/>
      <w:rPr>
        <w:rFonts w:ascii="Times New Roman" w:eastAsia="Times New Roman" w:hAnsi="Times New Roman" w:cs="Times New Roman"/>
        <w:sz w:val="24"/>
        <w:szCs w:val="24"/>
        <w:lang w:eastAsia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5A9B"/>
    <w:multiLevelType w:val="hybridMultilevel"/>
    <w:tmpl w:val="4588C7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3" w15:restartNumberingAfterBreak="0">
    <w:nsid w:val="7128597C"/>
    <w:multiLevelType w:val="multilevel"/>
    <w:tmpl w:val="E8C0A59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removeDateAndTime/>
  <w:activeWritingStyle w:appName="MSWord" w:lang="de-CH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en-GB" w:vendorID="64" w:dllVersion="6" w:nlCheck="1" w:checkStyle="1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0E7"/>
    <w:rsid w:val="00004C19"/>
    <w:rsid w:val="00006DA4"/>
    <w:rsid w:val="00006FE4"/>
    <w:rsid w:val="00017FC3"/>
    <w:rsid w:val="000210DE"/>
    <w:rsid w:val="00022CF6"/>
    <w:rsid w:val="00031A36"/>
    <w:rsid w:val="00034272"/>
    <w:rsid w:val="00035B45"/>
    <w:rsid w:val="00036E6B"/>
    <w:rsid w:val="00046371"/>
    <w:rsid w:val="000470D2"/>
    <w:rsid w:val="00054D60"/>
    <w:rsid w:val="0005534A"/>
    <w:rsid w:val="000602E1"/>
    <w:rsid w:val="00060E4C"/>
    <w:rsid w:val="000616BC"/>
    <w:rsid w:val="00063192"/>
    <w:rsid w:val="0007018C"/>
    <w:rsid w:val="00071507"/>
    <w:rsid w:val="00080FEA"/>
    <w:rsid w:val="0008271C"/>
    <w:rsid w:val="0008296E"/>
    <w:rsid w:val="00083E2A"/>
    <w:rsid w:val="000875D7"/>
    <w:rsid w:val="00092DAF"/>
    <w:rsid w:val="00093987"/>
    <w:rsid w:val="00096568"/>
    <w:rsid w:val="000976AF"/>
    <w:rsid w:val="000A400F"/>
    <w:rsid w:val="000C2E32"/>
    <w:rsid w:val="000C70CF"/>
    <w:rsid w:val="000C7F47"/>
    <w:rsid w:val="000D2184"/>
    <w:rsid w:val="000D2A99"/>
    <w:rsid w:val="000D7BFC"/>
    <w:rsid w:val="000E0CE4"/>
    <w:rsid w:val="000E49C2"/>
    <w:rsid w:val="000F2DF6"/>
    <w:rsid w:val="000F2FFA"/>
    <w:rsid w:val="000F6FB3"/>
    <w:rsid w:val="000F7F62"/>
    <w:rsid w:val="00101532"/>
    <w:rsid w:val="00106EAE"/>
    <w:rsid w:val="00113FC8"/>
    <w:rsid w:val="001149D2"/>
    <w:rsid w:val="001178F7"/>
    <w:rsid w:val="001257F3"/>
    <w:rsid w:val="00132307"/>
    <w:rsid w:val="001341CA"/>
    <w:rsid w:val="001365EF"/>
    <w:rsid w:val="001370FC"/>
    <w:rsid w:val="00140F5A"/>
    <w:rsid w:val="00142C76"/>
    <w:rsid w:val="0014315D"/>
    <w:rsid w:val="001563A0"/>
    <w:rsid w:val="00156BA9"/>
    <w:rsid w:val="00161DD4"/>
    <w:rsid w:val="00164DB8"/>
    <w:rsid w:val="00180D32"/>
    <w:rsid w:val="00181153"/>
    <w:rsid w:val="00182B25"/>
    <w:rsid w:val="0018797B"/>
    <w:rsid w:val="00197C54"/>
    <w:rsid w:val="001A266D"/>
    <w:rsid w:val="001A5B40"/>
    <w:rsid w:val="001B38D0"/>
    <w:rsid w:val="001C0354"/>
    <w:rsid w:val="001C3469"/>
    <w:rsid w:val="001C4C09"/>
    <w:rsid w:val="001C7F1B"/>
    <w:rsid w:val="001D1088"/>
    <w:rsid w:val="001D6940"/>
    <w:rsid w:val="001D6CAE"/>
    <w:rsid w:val="001E2E06"/>
    <w:rsid w:val="001E544A"/>
    <w:rsid w:val="00201493"/>
    <w:rsid w:val="00201E0C"/>
    <w:rsid w:val="00203DDE"/>
    <w:rsid w:val="00212194"/>
    <w:rsid w:val="002130AD"/>
    <w:rsid w:val="00213675"/>
    <w:rsid w:val="002252CD"/>
    <w:rsid w:val="002259EE"/>
    <w:rsid w:val="002263D2"/>
    <w:rsid w:val="00226862"/>
    <w:rsid w:val="00233642"/>
    <w:rsid w:val="00233E14"/>
    <w:rsid w:val="0023763A"/>
    <w:rsid w:val="00240EE1"/>
    <w:rsid w:val="00241EDD"/>
    <w:rsid w:val="002432A7"/>
    <w:rsid w:val="00243D23"/>
    <w:rsid w:val="00251AF9"/>
    <w:rsid w:val="00254D92"/>
    <w:rsid w:val="00262386"/>
    <w:rsid w:val="00264491"/>
    <w:rsid w:val="00264772"/>
    <w:rsid w:val="00267F28"/>
    <w:rsid w:val="00276458"/>
    <w:rsid w:val="00280937"/>
    <w:rsid w:val="00282FC4"/>
    <w:rsid w:val="00283472"/>
    <w:rsid w:val="00284A2B"/>
    <w:rsid w:val="00287478"/>
    <w:rsid w:val="00294BB1"/>
    <w:rsid w:val="0029605A"/>
    <w:rsid w:val="002A27DF"/>
    <w:rsid w:val="002A2AD9"/>
    <w:rsid w:val="002B467D"/>
    <w:rsid w:val="002B4FBE"/>
    <w:rsid w:val="002B7043"/>
    <w:rsid w:val="002C1F33"/>
    <w:rsid w:val="002C61C9"/>
    <w:rsid w:val="002C69DA"/>
    <w:rsid w:val="002E00E0"/>
    <w:rsid w:val="002E032E"/>
    <w:rsid w:val="002E6372"/>
    <w:rsid w:val="002E7766"/>
    <w:rsid w:val="002F049D"/>
    <w:rsid w:val="002F218D"/>
    <w:rsid w:val="002F7426"/>
    <w:rsid w:val="00331265"/>
    <w:rsid w:val="0033320F"/>
    <w:rsid w:val="00333D93"/>
    <w:rsid w:val="00335572"/>
    <w:rsid w:val="0034392D"/>
    <w:rsid w:val="00345973"/>
    <w:rsid w:val="00346FBF"/>
    <w:rsid w:val="00347A81"/>
    <w:rsid w:val="00351B21"/>
    <w:rsid w:val="0035261F"/>
    <w:rsid w:val="00362E6F"/>
    <w:rsid w:val="00371ADB"/>
    <w:rsid w:val="00374F66"/>
    <w:rsid w:val="00375A78"/>
    <w:rsid w:val="003777A5"/>
    <w:rsid w:val="00377AD3"/>
    <w:rsid w:val="003860C2"/>
    <w:rsid w:val="00391FEF"/>
    <w:rsid w:val="00396C6F"/>
    <w:rsid w:val="003A093B"/>
    <w:rsid w:val="003A43ED"/>
    <w:rsid w:val="003A50E0"/>
    <w:rsid w:val="003C410F"/>
    <w:rsid w:val="003D4E5C"/>
    <w:rsid w:val="003D4F97"/>
    <w:rsid w:val="003F55C3"/>
    <w:rsid w:val="00400861"/>
    <w:rsid w:val="00400F2A"/>
    <w:rsid w:val="00401E25"/>
    <w:rsid w:val="00405B61"/>
    <w:rsid w:val="00405EDC"/>
    <w:rsid w:val="00406BF8"/>
    <w:rsid w:val="00411CD2"/>
    <w:rsid w:val="00420F57"/>
    <w:rsid w:val="004250D6"/>
    <w:rsid w:val="0042567F"/>
    <w:rsid w:val="00425687"/>
    <w:rsid w:val="004302DE"/>
    <w:rsid w:val="004325BB"/>
    <w:rsid w:val="00434D0B"/>
    <w:rsid w:val="00437505"/>
    <w:rsid w:val="00440794"/>
    <w:rsid w:val="00442D73"/>
    <w:rsid w:val="0044306F"/>
    <w:rsid w:val="004446E7"/>
    <w:rsid w:val="004501D5"/>
    <w:rsid w:val="00455367"/>
    <w:rsid w:val="00460C63"/>
    <w:rsid w:val="0046203F"/>
    <w:rsid w:val="0046292F"/>
    <w:rsid w:val="00471953"/>
    <w:rsid w:val="004730DB"/>
    <w:rsid w:val="00473483"/>
    <w:rsid w:val="004734A5"/>
    <w:rsid w:val="00475ABB"/>
    <w:rsid w:val="0049038E"/>
    <w:rsid w:val="004903E1"/>
    <w:rsid w:val="00490FDA"/>
    <w:rsid w:val="004A057B"/>
    <w:rsid w:val="004A0DF4"/>
    <w:rsid w:val="004B00B0"/>
    <w:rsid w:val="004B47E8"/>
    <w:rsid w:val="004B558A"/>
    <w:rsid w:val="004B5BE3"/>
    <w:rsid w:val="004B6515"/>
    <w:rsid w:val="004B6EDD"/>
    <w:rsid w:val="004C3710"/>
    <w:rsid w:val="004C5569"/>
    <w:rsid w:val="004C6864"/>
    <w:rsid w:val="004D4E62"/>
    <w:rsid w:val="004D5E80"/>
    <w:rsid w:val="004E7435"/>
    <w:rsid w:val="004E74B4"/>
    <w:rsid w:val="004F0DB7"/>
    <w:rsid w:val="004F505A"/>
    <w:rsid w:val="004F694E"/>
    <w:rsid w:val="00502F07"/>
    <w:rsid w:val="005035F6"/>
    <w:rsid w:val="005046A8"/>
    <w:rsid w:val="00511976"/>
    <w:rsid w:val="005122A7"/>
    <w:rsid w:val="0051565A"/>
    <w:rsid w:val="00523BD8"/>
    <w:rsid w:val="00526431"/>
    <w:rsid w:val="00531509"/>
    <w:rsid w:val="00531999"/>
    <w:rsid w:val="005373AD"/>
    <w:rsid w:val="00544BAA"/>
    <w:rsid w:val="005531E0"/>
    <w:rsid w:val="005629C8"/>
    <w:rsid w:val="00563033"/>
    <w:rsid w:val="005658C0"/>
    <w:rsid w:val="00566D29"/>
    <w:rsid w:val="0056733E"/>
    <w:rsid w:val="00572350"/>
    <w:rsid w:val="0057705E"/>
    <w:rsid w:val="005809BF"/>
    <w:rsid w:val="00582D22"/>
    <w:rsid w:val="00583AF2"/>
    <w:rsid w:val="00586ED5"/>
    <w:rsid w:val="005876FB"/>
    <w:rsid w:val="005944EE"/>
    <w:rsid w:val="00594705"/>
    <w:rsid w:val="00595194"/>
    <w:rsid w:val="005A5E71"/>
    <w:rsid w:val="005C1C6D"/>
    <w:rsid w:val="005D06CF"/>
    <w:rsid w:val="005D3E3E"/>
    <w:rsid w:val="005D7A4A"/>
    <w:rsid w:val="005E2B3C"/>
    <w:rsid w:val="005E2EF6"/>
    <w:rsid w:val="005F0394"/>
    <w:rsid w:val="005F4B79"/>
    <w:rsid w:val="005F6667"/>
    <w:rsid w:val="0060014F"/>
    <w:rsid w:val="0060423F"/>
    <w:rsid w:val="0060638A"/>
    <w:rsid w:val="00607F7C"/>
    <w:rsid w:val="0061568F"/>
    <w:rsid w:val="00633A4F"/>
    <w:rsid w:val="0063625B"/>
    <w:rsid w:val="00641E3A"/>
    <w:rsid w:val="006451F1"/>
    <w:rsid w:val="00651860"/>
    <w:rsid w:val="00653058"/>
    <w:rsid w:val="00655A28"/>
    <w:rsid w:val="006647A6"/>
    <w:rsid w:val="00672C6E"/>
    <w:rsid w:val="00675C8B"/>
    <w:rsid w:val="006804F6"/>
    <w:rsid w:val="0068146C"/>
    <w:rsid w:val="00681975"/>
    <w:rsid w:val="00690A28"/>
    <w:rsid w:val="00695844"/>
    <w:rsid w:val="006A184E"/>
    <w:rsid w:val="006A6490"/>
    <w:rsid w:val="006B03C1"/>
    <w:rsid w:val="006B07E5"/>
    <w:rsid w:val="006B0E69"/>
    <w:rsid w:val="006C2B43"/>
    <w:rsid w:val="006D02C9"/>
    <w:rsid w:val="006D08BB"/>
    <w:rsid w:val="006D1010"/>
    <w:rsid w:val="006E11B6"/>
    <w:rsid w:val="006E1F57"/>
    <w:rsid w:val="006E2025"/>
    <w:rsid w:val="006E4A12"/>
    <w:rsid w:val="006E4A2E"/>
    <w:rsid w:val="006E53DB"/>
    <w:rsid w:val="006F1D59"/>
    <w:rsid w:val="006F4D85"/>
    <w:rsid w:val="006F7FC7"/>
    <w:rsid w:val="007013CC"/>
    <w:rsid w:val="00710CED"/>
    <w:rsid w:val="007221CF"/>
    <w:rsid w:val="00722633"/>
    <w:rsid w:val="007265E4"/>
    <w:rsid w:val="00730FF8"/>
    <w:rsid w:val="00732126"/>
    <w:rsid w:val="00733813"/>
    <w:rsid w:val="00734C15"/>
    <w:rsid w:val="00735591"/>
    <w:rsid w:val="00736060"/>
    <w:rsid w:val="0073767C"/>
    <w:rsid w:val="007412CE"/>
    <w:rsid w:val="00741B02"/>
    <w:rsid w:val="00745186"/>
    <w:rsid w:val="00746D35"/>
    <w:rsid w:val="00747A9E"/>
    <w:rsid w:val="00762565"/>
    <w:rsid w:val="007635EA"/>
    <w:rsid w:val="0076390D"/>
    <w:rsid w:val="00763D9E"/>
    <w:rsid w:val="00764F3C"/>
    <w:rsid w:val="00767BDD"/>
    <w:rsid w:val="00773E0E"/>
    <w:rsid w:val="00782E3B"/>
    <w:rsid w:val="00786F63"/>
    <w:rsid w:val="00787B51"/>
    <w:rsid w:val="0079637B"/>
    <w:rsid w:val="00796720"/>
    <w:rsid w:val="00796E2C"/>
    <w:rsid w:val="007A60B7"/>
    <w:rsid w:val="007A7E5F"/>
    <w:rsid w:val="007B05A2"/>
    <w:rsid w:val="007B14B8"/>
    <w:rsid w:val="007B4A2D"/>
    <w:rsid w:val="007C2CBA"/>
    <w:rsid w:val="007C3F1A"/>
    <w:rsid w:val="007C6FC7"/>
    <w:rsid w:val="007D27D0"/>
    <w:rsid w:val="007D3D38"/>
    <w:rsid w:val="007E3C24"/>
    <w:rsid w:val="007E3E1C"/>
    <w:rsid w:val="007F05CD"/>
    <w:rsid w:val="007F57BC"/>
    <w:rsid w:val="007F60B7"/>
    <w:rsid w:val="008017BA"/>
    <w:rsid w:val="00801FC7"/>
    <w:rsid w:val="00803F01"/>
    <w:rsid w:val="008061B9"/>
    <w:rsid w:val="008110BE"/>
    <w:rsid w:val="008115AA"/>
    <w:rsid w:val="008130B1"/>
    <w:rsid w:val="0081457C"/>
    <w:rsid w:val="0082191D"/>
    <w:rsid w:val="00822B0D"/>
    <w:rsid w:val="00830C30"/>
    <w:rsid w:val="0083205B"/>
    <w:rsid w:val="0083253A"/>
    <w:rsid w:val="008342AB"/>
    <w:rsid w:val="008369FF"/>
    <w:rsid w:val="00836C71"/>
    <w:rsid w:val="008417D5"/>
    <w:rsid w:val="00845B17"/>
    <w:rsid w:val="00846B2E"/>
    <w:rsid w:val="008541B7"/>
    <w:rsid w:val="00861B60"/>
    <w:rsid w:val="00864F83"/>
    <w:rsid w:val="00865B08"/>
    <w:rsid w:val="008712E0"/>
    <w:rsid w:val="00872076"/>
    <w:rsid w:val="00872A31"/>
    <w:rsid w:val="00884CF6"/>
    <w:rsid w:val="00886489"/>
    <w:rsid w:val="00890A63"/>
    <w:rsid w:val="00890F22"/>
    <w:rsid w:val="00891B53"/>
    <w:rsid w:val="00894CE9"/>
    <w:rsid w:val="00895E47"/>
    <w:rsid w:val="008A4794"/>
    <w:rsid w:val="008A493B"/>
    <w:rsid w:val="008B4E5C"/>
    <w:rsid w:val="008B6345"/>
    <w:rsid w:val="008C043B"/>
    <w:rsid w:val="008C1CF1"/>
    <w:rsid w:val="008C378B"/>
    <w:rsid w:val="008C5F21"/>
    <w:rsid w:val="008C6261"/>
    <w:rsid w:val="008D6B59"/>
    <w:rsid w:val="008D70E4"/>
    <w:rsid w:val="008E6F71"/>
    <w:rsid w:val="008E73D6"/>
    <w:rsid w:val="008E7D4F"/>
    <w:rsid w:val="00902745"/>
    <w:rsid w:val="0090349E"/>
    <w:rsid w:val="009141B4"/>
    <w:rsid w:val="009146A1"/>
    <w:rsid w:val="009178AA"/>
    <w:rsid w:val="00922B1D"/>
    <w:rsid w:val="00923475"/>
    <w:rsid w:val="0093270B"/>
    <w:rsid w:val="00935F8D"/>
    <w:rsid w:val="0093668C"/>
    <w:rsid w:val="0094033A"/>
    <w:rsid w:val="0094231D"/>
    <w:rsid w:val="00946FDB"/>
    <w:rsid w:val="009505A2"/>
    <w:rsid w:val="009505E6"/>
    <w:rsid w:val="0095122E"/>
    <w:rsid w:val="0095138E"/>
    <w:rsid w:val="00952F27"/>
    <w:rsid w:val="00953B7D"/>
    <w:rsid w:val="009540E7"/>
    <w:rsid w:val="00973D26"/>
    <w:rsid w:val="00974725"/>
    <w:rsid w:val="00975BC5"/>
    <w:rsid w:val="00976795"/>
    <w:rsid w:val="009823EA"/>
    <w:rsid w:val="00986379"/>
    <w:rsid w:val="00990666"/>
    <w:rsid w:val="0099185E"/>
    <w:rsid w:val="009939B0"/>
    <w:rsid w:val="009A16BD"/>
    <w:rsid w:val="009A1A70"/>
    <w:rsid w:val="009A1CB0"/>
    <w:rsid w:val="009A36D6"/>
    <w:rsid w:val="009B3B40"/>
    <w:rsid w:val="009B4F18"/>
    <w:rsid w:val="009B691F"/>
    <w:rsid w:val="009C45B2"/>
    <w:rsid w:val="009D1A08"/>
    <w:rsid w:val="009D4C71"/>
    <w:rsid w:val="009D65FB"/>
    <w:rsid w:val="009E4E75"/>
    <w:rsid w:val="009E55BD"/>
    <w:rsid w:val="009E67A7"/>
    <w:rsid w:val="009E7EF2"/>
    <w:rsid w:val="009F4E0A"/>
    <w:rsid w:val="009F6CCE"/>
    <w:rsid w:val="00A01476"/>
    <w:rsid w:val="00A13122"/>
    <w:rsid w:val="00A20220"/>
    <w:rsid w:val="00A20A8F"/>
    <w:rsid w:val="00A2710A"/>
    <w:rsid w:val="00A27187"/>
    <w:rsid w:val="00A30257"/>
    <w:rsid w:val="00A34A80"/>
    <w:rsid w:val="00A37DF0"/>
    <w:rsid w:val="00A45874"/>
    <w:rsid w:val="00A5737E"/>
    <w:rsid w:val="00A6557D"/>
    <w:rsid w:val="00A70A7E"/>
    <w:rsid w:val="00A723BF"/>
    <w:rsid w:val="00A730C5"/>
    <w:rsid w:val="00A758FD"/>
    <w:rsid w:val="00A76598"/>
    <w:rsid w:val="00A829BA"/>
    <w:rsid w:val="00A84C15"/>
    <w:rsid w:val="00A930FD"/>
    <w:rsid w:val="00A934F1"/>
    <w:rsid w:val="00AA0020"/>
    <w:rsid w:val="00AA56B0"/>
    <w:rsid w:val="00AB0898"/>
    <w:rsid w:val="00AB0EF6"/>
    <w:rsid w:val="00AB274E"/>
    <w:rsid w:val="00AB705A"/>
    <w:rsid w:val="00AC0F7D"/>
    <w:rsid w:val="00AC1CF1"/>
    <w:rsid w:val="00AC1D9F"/>
    <w:rsid w:val="00AC2664"/>
    <w:rsid w:val="00AD0C43"/>
    <w:rsid w:val="00AD429C"/>
    <w:rsid w:val="00AD4879"/>
    <w:rsid w:val="00AD7D3E"/>
    <w:rsid w:val="00AE38F2"/>
    <w:rsid w:val="00AE695B"/>
    <w:rsid w:val="00AE73F0"/>
    <w:rsid w:val="00AF2111"/>
    <w:rsid w:val="00AF66F4"/>
    <w:rsid w:val="00B014CD"/>
    <w:rsid w:val="00B03B71"/>
    <w:rsid w:val="00B101D2"/>
    <w:rsid w:val="00B108D3"/>
    <w:rsid w:val="00B12FC1"/>
    <w:rsid w:val="00B1498B"/>
    <w:rsid w:val="00B164AD"/>
    <w:rsid w:val="00B22B80"/>
    <w:rsid w:val="00B253C0"/>
    <w:rsid w:val="00B33577"/>
    <w:rsid w:val="00B4400E"/>
    <w:rsid w:val="00B44D7D"/>
    <w:rsid w:val="00B534BF"/>
    <w:rsid w:val="00B57D39"/>
    <w:rsid w:val="00B64814"/>
    <w:rsid w:val="00B6546E"/>
    <w:rsid w:val="00B71136"/>
    <w:rsid w:val="00B714E0"/>
    <w:rsid w:val="00B737B4"/>
    <w:rsid w:val="00B777CE"/>
    <w:rsid w:val="00B77ACB"/>
    <w:rsid w:val="00B77F89"/>
    <w:rsid w:val="00B87634"/>
    <w:rsid w:val="00B915CF"/>
    <w:rsid w:val="00B91A28"/>
    <w:rsid w:val="00B9255F"/>
    <w:rsid w:val="00B9264C"/>
    <w:rsid w:val="00B92866"/>
    <w:rsid w:val="00B97A34"/>
    <w:rsid w:val="00BB28B5"/>
    <w:rsid w:val="00BB3783"/>
    <w:rsid w:val="00BB4B3A"/>
    <w:rsid w:val="00BB570B"/>
    <w:rsid w:val="00BB7916"/>
    <w:rsid w:val="00BC4FAA"/>
    <w:rsid w:val="00BD2E4C"/>
    <w:rsid w:val="00BD44C7"/>
    <w:rsid w:val="00BE1C23"/>
    <w:rsid w:val="00BE2EDC"/>
    <w:rsid w:val="00BF091D"/>
    <w:rsid w:val="00BF6BC5"/>
    <w:rsid w:val="00C00E02"/>
    <w:rsid w:val="00C07F22"/>
    <w:rsid w:val="00C16085"/>
    <w:rsid w:val="00C20833"/>
    <w:rsid w:val="00C245FB"/>
    <w:rsid w:val="00C26422"/>
    <w:rsid w:val="00C2762B"/>
    <w:rsid w:val="00C31343"/>
    <w:rsid w:val="00C331F3"/>
    <w:rsid w:val="00C42EF9"/>
    <w:rsid w:val="00C46B98"/>
    <w:rsid w:val="00C50216"/>
    <w:rsid w:val="00C53170"/>
    <w:rsid w:val="00C53603"/>
    <w:rsid w:val="00C536C2"/>
    <w:rsid w:val="00C53B1D"/>
    <w:rsid w:val="00C5500B"/>
    <w:rsid w:val="00C55850"/>
    <w:rsid w:val="00C6081C"/>
    <w:rsid w:val="00C631FC"/>
    <w:rsid w:val="00C70DAE"/>
    <w:rsid w:val="00C72F06"/>
    <w:rsid w:val="00C77262"/>
    <w:rsid w:val="00C86DD4"/>
    <w:rsid w:val="00C86E2E"/>
    <w:rsid w:val="00C87D8D"/>
    <w:rsid w:val="00C92AB3"/>
    <w:rsid w:val="00C94C21"/>
    <w:rsid w:val="00C97A0D"/>
    <w:rsid w:val="00CA0CDE"/>
    <w:rsid w:val="00CA2EEB"/>
    <w:rsid w:val="00CA50DE"/>
    <w:rsid w:val="00CA7F77"/>
    <w:rsid w:val="00CB3AAF"/>
    <w:rsid w:val="00CB3EF9"/>
    <w:rsid w:val="00CC071D"/>
    <w:rsid w:val="00CC7BF8"/>
    <w:rsid w:val="00CD216C"/>
    <w:rsid w:val="00CD5929"/>
    <w:rsid w:val="00CE194B"/>
    <w:rsid w:val="00CE2B5E"/>
    <w:rsid w:val="00CE33CA"/>
    <w:rsid w:val="00CE4E3A"/>
    <w:rsid w:val="00CE634B"/>
    <w:rsid w:val="00CE7CA1"/>
    <w:rsid w:val="00CF1A68"/>
    <w:rsid w:val="00CF68B9"/>
    <w:rsid w:val="00D04FAF"/>
    <w:rsid w:val="00D0562C"/>
    <w:rsid w:val="00D065AE"/>
    <w:rsid w:val="00D16221"/>
    <w:rsid w:val="00D17B87"/>
    <w:rsid w:val="00D3108D"/>
    <w:rsid w:val="00D31FAA"/>
    <w:rsid w:val="00D345B4"/>
    <w:rsid w:val="00D36B2A"/>
    <w:rsid w:val="00D40A08"/>
    <w:rsid w:val="00D41278"/>
    <w:rsid w:val="00D41B17"/>
    <w:rsid w:val="00D43ECE"/>
    <w:rsid w:val="00D456E5"/>
    <w:rsid w:val="00D47123"/>
    <w:rsid w:val="00D543FE"/>
    <w:rsid w:val="00D56B28"/>
    <w:rsid w:val="00D57FAC"/>
    <w:rsid w:val="00D62A1E"/>
    <w:rsid w:val="00D758AD"/>
    <w:rsid w:val="00D778D9"/>
    <w:rsid w:val="00D77986"/>
    <w:rsid w:val="00D77B94"/>
    <w:rsid w:val="00D90236"/>
    <w:rsid w:val="00D9250C"/>
    <w:rsid w:val="00D93248"/>
    <w:rsid w:val="00D942E6"/>
    <w:rsid w:val="00DA5A7C"/>
    <w:rsid w:val="00DB2378"/>
    <w:rsid w:val="00DB29AB"/>
    <w:rsid w:val="00DC7978"/>
    <w:rsid w:val="00DD1EF5"/>
    <w:rsid w:val="00DD78A1"/>
    <w:rsid w:val="00DE42D3"/>
    <w:rsid w:val="00DE497E"/>
    <w:rsid w:val="00DE59B8"/>
    <w:rsid w:val="00DF7A81"/>
    <w:rsid w:val="00DF7AF0"/>
    <w:rsid w:val="00DF7D0C"/>
    <w:rsid w:val="00E04FC5"/>
    <w:rsid w:val="00E056B3"/>
    <w:rsid w:val="00E21934"/>
    <w:rsid w:val="00E24705"/>
    <w:rsid w:val="00E265A2"/>
    <w:rsid w:val="00E33A10"/>
    <w:rsid w:val="00E36C09"/>
    <w:rsid w:val="00E4106E"/>
    <w:rsid w:val="00E41F2C"/>
    <w:rsid w:val="00E454CD"/>
    <w:rsid w:val="00E52169"/>
    <w:rsid w:val="00E53AD1"/>
    <w:rsid w:val="00E568FE"/>
    <w:rsid w:val="00E62204"/>
    <w:rsid w:val="00E64A70"/>
    <w:rsid w:val="00E6789D"/>
    <w:rsid w:val="00E67B58"/>
    <w:rsid w:val="00E70992"/>
    <w:rsid w:val="00E7663E"/>
    <w:rsid w:val="00E82CCE"/>
    <w:rsid w:val="00E83FDB"/>
    <w:rsid w:val="00E855E7"/>
    <w:rsid w:val="00E856BB"/>
    <w:rsid w:val="00E86BBF"/>
    <w:rsid w:val="00EA187C"/>
    <w:rsid w:val="00EA2A1E"/>
    <w:rsid w:val="00EA44AB"/>
    <w:rsid w:val="00EA54A4"/>
    <w:rsid w:val="00EB1CC5"/>
    <w:rsid w:val="00EB27DB"/>
    <w:rsid w:val="00EB7DD6"/>
    <w:rsid w:val="00EC0EB3"/>
    <w:rsid w:val="00EC3724"/>
    <w:rsid w:val="00EC489F"/>
    <w:rsid w:val="00EC6003"/>
    <w:rsid w:val="00EC6E62"/>
    <w:rsid w:val="00EC7105"/>
    <w:rsid w:val="00ED076C"/>
    <w:rsid w:val="00ED0D02"/>
    <w:rsid w:val="00EE3924"/>
    <w:rsid w:val="00EE68C6"/>
    <w:rsid w:val="00EF37AE"/>
    <w:rsid w:val="00EF526F"/>
    <w:rsid w:val="00EF6ED8"/>
    <w:rsid w:val="00F10EB6"/>
    <w:rsid w:val="00F139CA"/>
    <w:rsid w:val="00F140C5"/>
    <w:rsid w:val="00F17160"/>
    <w:rsid w:val="00F2015E"/>
    <w:rsid w:val="00F2238D"/>
    <w:rsid w:val="00F24110"/>
    <w:rsid w:val="00F244F2"/>
    <w:rsid w:val="00F2486D"/>
    <w:rsid w:val="00F26C24"/>
    <w:rsid w:val="00F27CE4"/>
    <w:rsid w:val="00F369AA"/>
    <w:rsid w:val="00F4491E"/>
    <w:rsid w:val="00F45226"/>
    <w:rsid w:val="00F5490F"/>
    <w:rsid w:val="00F554F7"/>
    <w:rsid w:val="00F56BE1"/>
    <w:rsid w:val="00F60692"/>
    <w:rsid w:val="00F6458E"/>
    <w:rsid w:val="00F64CA9"/>
    <w:rsid w:val="00F66343"/>
    <w:rsid w:val="00F70410"/>
    <w:rsid w:val="00F72DFA"/>
    <w:rsid w:val="00F73D6D"/>
    <w:rsid w:val="00F75410"/>
    <w:rsid w:val="00F841A1"/>
    <w:rsid w:val="00F94E0C"/>
    <w:rsid w:val="00F96127"/>
    <w:rsid w:val="00F96E57"/>
    <w:rsid w:val="00FA15BD"/>
    <w:rsid w:val="00FB1FD1"/>
    <w:rsid w:val="00FB2126"/>
    <w:rsid w:val="00FB37FC"/>
    <w:rsid w:val="00FD1AB7"/>
    <w:rsid w:val="00FD35E6"/>
    <w:rsid w:val="00FD3B2A"/>
    <w:rsid w:val="00FE5E80"/>
    <w:rsid w:val="00FF3EAF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1BC8A5D"/>
  <w15:docId w15:val="{A5B4C71C-503F-B64F-8165-8E1774B9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9255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56B0"/>
    <w:pPr>
      <w:keepNext/>
      <w:keepLines/>
      <w:numPr>
        <w:numId w:val="3"/>
      </w:numPr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45186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45186"/>
    <w:pPr>
      <w:keepNext/>
      <w:keepLines/>
      <w:numPr>
        <w:ilvl w:val="2"/>
        <w:numId w:val="3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A6557D"/>
    <w:pPr>
      <w:spacing w:before="260"/>
      <w:contextualSpacing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6557D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1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C5360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53603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autoRedefine/>
    <w:rsid w:val="004F0DB7"/>
    <w:pPr>
      <w:keepNext/>
      <w:tabs>
        <w:tab w:val="left" w:pos="1985"/>
      </w:tabs>
    </w:pPr>
    <w:rPr>
      <w:rFonts w:eastAsia="Times New Roman" w:cs="Times New Roman"/>
      <w:sz w:val="20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56B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5186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5186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A5A7C"/>
    <w:pPr>
      <w:tabs>
        <w:tab w:val="left" w:pos="440"/>
        <w:tab w:val="right" w:leader="dot" w:pos="8437"/>
      </w:tabs>
      <w:spacing w:before="120" w:after="120"/>
    </w:pPr>
    <w:rPr>
      <w:rFonts w:cs="Arial"/>
      <w:b/>
      <w:sz w:val="36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C6081C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numbering" w:customStyle="1" w:styleId="FHNWAufzhlung">
    <w:name w:val="FHNW Aufzählung"/>
    <w:uiPriority w:val="99"/>
    <w:rsid w:val="00DF7D0C"/>
    <w:pPr>
      <w:numPr>
        <w:numId w:val="2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8110BE"/>
    <w:rPr>
      <w:b/>
      <w:bCs/>
    </w:rPr>
  </w:style>
  <w:style w:type="character" w:customStyle="1" w:styleId="StsndartTitel">
    <w:name w:val="Stsndart Titel"/>
    <w:basedOn w:val="Absatz-Standardschriftart"/>
    <w:uiPriority w:val="1"/>
    <w:qFormat/>
    <w:rsid w:val="00782E3B"/>
    <w:rPr>
      <w:rFonts w:ascii="Arial" w:hAnsi="Arial"/>
      <w:b/>
      <w:bCs/>
      <w:i w:val="0"/>
      <w:iCs w:val="0"/>
    </w:rPr>
  </w:style>
  <w:style w:type="character" w:customStyle="1" w:styleId="TabelleInhalt">
    <w:name w:val="Tabelle Inhalt"/>
    <w:basedOn w:val="Absatz-Standardschriftart"/>
    <w:qFormat/>
    <w:rsid w:val="00E21934"/>
    <w:rPr>
      <w:rFonts w:ascii="Arial" w:hAnsi="Arial"/>
      <w:sz w:val="20"/>
    </w:rPr>
  </w:style>
  <w:style w:type="character" w:styleId="Seitenzahl">
    <w:name w:val="page number"/>
    <w:basedOn w:val="Absatz-Standardschriftart"/>
    <w:uiPriority w:val="99"/>
    <w:semiHidden/>
    <w:unhideWhenUsed/>
    <w:rsid w:val="005809BF"/>
  </w:style>
  <w:style w:type="paragraph" w:customStyle="1" w:styleId="Quellenverzeichnis">
    <w:name w:val="Quellenverzeichnis"/>
    <w:basedOn w:val="Beschriftung"/>
    <w:next w:val="Standard"/>
    <w:link w:val="QuellenverzeichnisZchn"/>
    <w:qFormat/>
    <w:rsid w:val="009505E6"/>
    <w:pPr>
      <w:tabs>
        <w:tab w:val="left" w:pos="3960"/>
        <w:tab w:val="right" w:pos="7710"/>
      </w:tabs>
      <w:spacing w:before="120" w:after="0"/>
    </w:pPr>
    <w:rPr>
      <w:rFonts w:eastAsia="Times New Roman" w:cs="Times New Roman"/>
      <w:bCs/>
      <w:i w:val="0"/>
      <w:iCs w:val="0"/>
      <w:color w:val="auto"/>
      <w:sz w:val="16"/>
      <w:szCs w:val="16"/>
      <w:lang w:eastAsia="de-DE"/>
    </w:rPr>
  </w:style>
  <w:style w:type="character" w:customStyle="1" w:styleId="QuellenverzeichnisZchn">
    <w:name w:val="Quellenverzeichnis Zchn"/>
    <w:basedOn w:val="Absatz-Standardschriftart"/>
    <w:link w:val="Quellenverzeichnis"/>
    <w:rsid w:val="009505E6"/>
    <w:rPr>
      <w:rFonts w:ascii="Arial" w:eastAsia="Times New Roman" w:hAnsi="Arial" w:cs="Times New Roman"/>
      <w:bCs/>
      <w:sz w:val="16"/>
      <w:szCs w:val="16"/>
      <w:lang w:eastAsia="de-DE"/>
    </w:rPr>
  </w:style>
  <w:style w:type="paragraph" w:styleId="Beschriftung">
    <w:name w:val="caption"/>
    <w:basedOn w:val="Standard"/>
    <w:next w:val="Standard"/>
    <w:unhideWhenUsed/>
    <w:qFormat/>
    <w:rsid w:val="009505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elberschrift">
    <w:name w:val="Titel Überschrift"/>
    <w:basedOn w:val="StsndartTitel"/>
    <w:uiPriority w:val="1"/>
    <w:qFormat/>
    <w:rsid w:val="00D57FAC"/>
    <w:rPr>
      <w:rFonts w:ascii="Arial" w:hAnsi="Arial"/>
      <w:b/>
      <w:bCs/>
      <w:i w:val="0"/>
      <w:iCs w:val="0"/>
      <w:sz w:val="28"/>
      <w:szCs w:val="28"/>
    </w:rPr>
  </w:style>
  <w:style w:type="paragraph" w:customStyle="1" w:styleId="5BildlegendeQuellen">
    <w:name w:val="5 Bildlegende/Quellen"/>
    <w:basedOn w:val="Standard"/>
    <w:next w:val="Standard"/>
    <w:uiPriority w:val="99"/>
    <w:rsid w:val="00B9255F"/>
    <w:pPr>
      <w:widowControl w:val="0"/>
      <w:tabs>
        <w:tab w:val="left" w:pos="283"/>
        <w:tab w:val="right" w:pos="4535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ArialMT" w:hAnsi="ArialMT" w:cs="ArialMT"/>
      <w:color w:val="000000"/>
      <w:sz w:val="16"/>
      <w:szCs w:val="16"/>
    </w:rPr>
  </w:style>
  <w:style w:type="paragraph" w:customStyle="1" w:styleId="3TitelLauftext">
    <w:name w:val="3 Titel Lauftext"/>
    <w:basedOn w:val="Standard"/>
    <w:next w:val="Standard"/>
    <w:uiPriority w:val="99"/>
    <w:rsid w:val="008E7D4F"/>
    <w:pPr>
      <w:widowControl w:val="0"/>
      <w:tabs>
        <w:tab w:val="left" w:pos="510"/>
      </w:tabs>
      <w:autoSpaceDE w:val="0"/>
      <w:autoSpaceDN w:val="0"/>
      <w:adjustRightInd w:val="0"/>
      <w:spacing w:line="300" w:lineRule="atLeast"/>
      <w:jc w:val="both"/>
      <w:textAlignment w:val="baseline"/>
    </w:pPr>
    <w:rPr>
      <w:rFonts w:ascii="Arial-BoldMT" w:hAnsi="Arial-BoldMT" w:cs="Arial-BoldMT"/>
      <w:b/>
      <w:bCs/>
      <w:color w:val="000000"/>
    </w:rPr>
  </w:style>
  <w:style w:type="paragraph" w:customStyle="1" w:styleId="EinfAbs">
    <w:name w:val="[Einf. Abs.]"/>
    <w:basedOn w:val="Standard"/>
    <w:uiPriority w:val="99"/>
    <w:rsid w:val="008E7D4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KeinLeerraum">
    <w:name w:val="No Spacing"/>
    <w:uiPriority w:val="1"/>
    <w:qFormat/>
    <w:rsid w:val="00284A2B"/>
    <w:pPr>
      <w:spacing w:after="0" w:line="240" w:lineRule="auto"/>
    </w:pPr>
    <w:rPr>
      <w:rFonts w:eastAsiaTheme="minorEastAsia"/>
      <w:lang w:val="en-US" w:eastAsia="zh-CN"/>
    </w:rPr>
  </w:style>
  <w:style w:type="table" w:customStyle="1" w:styleId="EinfacheTabelle41">
    <w:name w:val="Einfache Tabelle 41"/>
    <w:basedOn w:val="NormaleTabelle"/>
    <w:uiPriority w:val="44"/>
    <w:rsid w:val="00D34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entabelle1hellAkzent11">
    <w:name w:val="Listentabelle 1 hell  – Akzent 11"/>
    <w:basedOn w:val="NormaleTabelle"/>
    <w:uiPriority w:val="46"/>
    <w:rsid w:val="00D34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entabelle1hellAkzent21">
    <w:name w:val="Listentabelle 1 hell  – Akzent 21"/>
    <w:basedOn w:val="NormaleTabelle"/>
    <w:uiPriority w:val="46"/>
    <w:rsid w:val="00D34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Rastertabelle6farbig-Akzent11">
    <w:name w:val="Rastertabelle 6 farbig - Akzent 11"/>
    <w:basedOn w:val="NormaleTabelle"/>
    <w:uiPriority w:val="51"/>
    <w:rsid w:val="00D345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entabelle3Akzent11">
    <w:name w:val="Listentabelle 3 – Akzent 11"/>
    <w:basedOn w:val="NormaleTabelle"/>
    <w:uiPriority w:val="48"/>
    <w:rsid w:val="00D34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NichtaufgelsteErwhnung1">
    <w:name w:val="Nicht aufgelöste Erwähnung1"/>
    <w:basedOn w:val="Absatz-Standardschriftart"/>
    <w:uiPriority w:val="99"/>
    <w:rsid w:val="00D345B4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D065AE"/>
    <w:rPr>
      <w:color w:val="800080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5C1C6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5C1C6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5C1C6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5C1C6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5C1C6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5C1C6D"/>
    <w:pPr>
      <w:ind w:left="1760"/>
    </w:pPr>
    <w:rPr>
      <w:rFonts w:asciiTheme="minorHAnsi" w:hAnsiTheme="minorHAnsi" w:cstheme="minorHAnsi"/>
      <w:sz w:val="18"/>
      <w:szCs w:val="18"/>
    </w:rPr>
  </w:style>
  <w:style w:type="table" w:customStyle="1" w:styleId="Rastertabelle4-Akzent11">
    <w:name w:val="Rastertabelle 4 - Akzent 11"/>
    <w:basedOn w:val="NormaleTabelle"/>
    <w:uiPriority w:val="49"/>
    <w:rsid w:val="001365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Rastertabelle2-Akzent11">
    <w:name w:val="Rastertabelle 2 - Akzent 11"/>
    <w:basedOn w:val="NormaleTabelle"/>
    <w:uiPriority w:val="47"/>
    <w:rsid w:val="001365EF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773E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2F0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13AA8C53C826479DE563CD1777AE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48D4FB-0478-A640-A7FC-DF49EC887347}"/>
      </w:docPartPr>
      <w:docPartBody>
        <w:p w:rsidR="00F30415" w:rsidRDefault="00F00679" w:rsidP="00F00679">
          <w:pPr>
            <w:pStyle w:val="C813AA8C53C826479DE563CD1777AEF8"/>
          </w:pPr>
          <w:r>
            <w:rPr>
              <w:rStyle w:val="Platzhalt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-Bold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ionPro-Regular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679"/>
    <w:rsid w:val="0003463A"/>
    <w:rsid w:val="000439A7"/>
    <w:rsid w:val="000817E0"/>
    <w:rsid w:val="000827F7"/>
    <w:rsid w:val="00095D2F"/>
    <w:rsid w:val="000E4614"/>
    <w:rsid w:val="0011080B"/>
    <w:rsid w:val="001F11E4"/>
    <w:rsid w:val="00205C0B"/>
    <w:rsid w:val="00432EAD"/>
    <w:rsid w:val="00434FD8"/>
    <w:rsid w:val="004A2769"/>
    <w:rsid w:val="00525AD9"/>
    <w:rsid w:val="005465BD"/>
    <w:rsid w:val="005B4278"/>
    <w:rsid w:val="005D3A3A"/>
    <w:rsid w:val="005D7EFF"/>
    <w:rsid w:val="00603B49"/>
    <w:rsid w:val="00786DAB"/>
    <w:rsid w:val="007C4136"/>
    <w:rsid w:val="008302BE"/>
    <w:rsid w:val="008A7E19"/>
    <w:rsid w:val="00A61455"/>
    <w:rsid w:val="00A849E1"/>
    <w:rsid w:val="00AB728A"/>
    <w:rsid w:val="00AC655D"/>
    <w:rsid w:val="00B66164"/>
    <w:rsid w:val="00B7574B"/>
    <w:rsid w:val="00C53545"/>
    <w:rsid w:val="00CB60C3"/>
    <w:rsid w:val="00CF0CCC"/>
    <w:rsid w:val="00EC5C17"/>
    <w:rsid w:val="00EE6912"/>
    <w:rsid w:val="00F00679"/>
    <w:rsid w:val="00F3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00679"/>
    <w:rPr>
      <w:color w:val="808080"/>
    </w:rPr>
  </w:style>
  <w:style w:type="paragraph" w:customStyle="1" w:styleId="3A6D732C46E0CC489BFEA819F25DD202">
    <w:name w:val="3A6D732C46E0CC489BFEA819F25DD202"/>
  </w:style>
  <w:style w:type="paragraph" w:customStyle="1" w:styleId="BFCBC60F9E5CB14CA05950738E4B1508">
    <w:name w:val="BFCBC60F9E5CB14CA05950738E4B1508"/>
    <w:rsid w:val="00F00679"/>
  </w:style>
  <w:style w:type="paragraph" w:customStyle="1" w:styleId="427C3EFD87849B45934321E86D492F6A">
    <w:name w:val="427C3EFD87849B45934321E86D492F6A"/>
    <w:rsid w:val="00F00679"/>
  </w:style>
  <w:style w:type="paragraph" w:customStyle="1" w:styleId="C813AA8C53C826479DE563CD1777AEF8">
    <w:name w:val="C813AA8C53C826479DE563CD1777AEF8"/>
    <w:rsid w:val="00F00679"/>
  </w:style>
  <w:style w:type="paragraph" w:customStyle="1" w:styleId="0C60E1D1E29BF942BE59591ACD7A0158">
    <w:name w:val="0C60E1D1E29BF942BE59591ACD7A0158"/>
    <w:rsid w:val="00F00679"/>
  </w:style>
  <w:style w:type="paragraph" w:customStyle="1" w:styleId="7D7DC53576A8EE438C1BD09A62432FBB">
    <w:name w:val="7D7DC53576A8EE438C1BD09A62432FBB"/>
    <w:rsid w:val="00F00679"/>
  </w:style>
  <w:style w:type="paragraph" w:customStyle="1" w:styleId="604AB2EBDC137442BAFE64D6B05A2E07">
    <w:name w:val="604AB2EBDC137442BAFE64D6B05A2E07"/>
    <w:rsid w:val="00F00679"/>
  </w:style>
  <w:style w:type="paragraph" w:customStyle="1" w:styleId="4B8B04161F33754AAC992517B8AD5B85">
    <w:name w:val="4B8B04161F33754AAC992517B8AD5B85"/>
    <w:rsid w:val="00F00679"/>
  </w:style>
  <w:style w:type="paragraph" w:customStyle="1" w:styleId="741674D808C9584599621BCD9F39E8E9">
    <w:name w:val="741674D808C9584599621BCD9F39E8E9"/>
    <w:rsid w:val="00F00679"/>
  </w:style>
  <w:style w:type="paragraph" w:customStyle="1" w:styleId="5F2F6CE43EE73D4A9CB239F3DAAE107F">
    <w:name w:val="5F2F6CE43EE73D4A9CB239F3DAAE107F"/>
    <w:rsid w:val="00F00679"/>
  </w:style>
  <w:style w:type="paragraph" w:customStyle="1" w:styleId="CDC7C4967DAD2A499BA8E636DBC49096">
    <w:name w:val="CDC7C4967DAD2A499BA8E636DBC49096"/>
    <w:rsid w:val="00F00679"/>
  </w:style>
  <w:style w:type="paragraph" w:customStyle="1" w:styleId="EF7F875B12080242852F6F2C78C623B0">
    <w:name w:val="EF7F875B12080242852F6F2C78C623B0"/>
    <w:rsid w:val="00F00679"/>
  </w:style>
  <w:style w:type="paragraph" w:customStyle="1" w:styleId="490205BD6642B34397B2C3DCFB5FCE95">
    <w:name w:val="490205BD6642B34397B2C3DCFB5FCE95"/>
    <w:rsid w:val="00F00679"/>
  </w:style>
  <w:style w:type="paragraph" w:customStyle="1" w:styleId="03815D5A6466324CB98AEA1A9FC5248F">
    <w:name w:val="03815D5A6466324CB98AEA1A9FC5248F"/>
    <w:rsid w:val="00F00679"/>
  </w:style>
  <w:style w:type="paragraph" w:customStyle="1" w:styleId="031C8F33B59BD44CAF3CC569593AEE9C">
    <w:name w:val="031C8F33B59BD44CAF3CC569593AEE9C"/>
    <w:rsid w:val="00F00679"/>
  </w:style>
  <w:style w:type="paragraph" w:customStyle="1" w:styleId="DE15C1528893B8469A917A631AC24BA8">
    <w:name w:val="DE15C1528893B8469A917A631AC24BA8"/>
    <w:rsid w:val="00F00679"/>
  </w:style>
  <w:style w:type="paragraph" w:customStyle="1" w:styleId="6CB670E526AF144A8231738F67759C6D">
    <w:name w:val="6CB670E526AF144A8231738F67759C6D"/>
    <w:rsid w:val="00F00679"/>
  </w:style>
  <w:style w:type="paragraph" w:customStyle="1" w:styleId="4935933F7476EF44A19158CB13EDE34A">
    <w:name w:val="4935933F7476EF44A19158CB13EDE34A"/>
    <w:rsid w:val="00F00679"/>
  </w:style>
  <w:style w:type="paragraph" w:customStyle="1" w:styleId="3A6EDA0AC3153948BF55C774AF298BA9">
    <w:name w:val="3A6EDA0AC3153948BF55C774AF298BA9"/>
    <w:rsid w:val="00F00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02AE1-E25B-DD4E-B1EC-4BAA688D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Office-Benutzer</dc:creator>
  <cp:lastModifiedBy>Microsoft Office-Benutzer</cp:lastModifiedBy>
  <cp:revision>14</cp:revision>
  <cp:lastPrinted>2018-05-24T08:29:00Z</cp:lastPrinted>
  <dcterms:created xsi:type="dcterms:W3CDTF">2018-12-16T10:47:00Z</dcterms:created>
  <dcterms:modified xsi:type="dcterms:W3CDTF">2018-12-16T11:02:00Z</dcterms:modified>
</cp:coreProperties>
</file>